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735A" w14:textId="6C942D44" w:rsidR="00F365BC" w:rsidRPr="00F365BC" w:rsidRDefault="00000000" w:rsidP="00F365BC">
      <w:pPr>
        <w:pStyle w:val="Title"/>
        <w:tabs>
          <w:tab w:val="left" w:pos="7423"/>
        </w:tabs>
        <w:rPr>
          <w:color w:val="000000" w:themeColor="text1"/>
        </w:rPr>
      </w:pPr>
      <w:r w:rsidRPr="00F365BC">
        <w:rPr>
          <w:color w:val="000000" w:themeColor="text1"/>
        </w:rPr>
        <w:t>Mockito Assignment</w:t>
      </w:r>
    </w:p>
    <w:p w14:paraId="11FB2EC8" w14:textId="18D6C164" w:rsidR="008871B6" w:rsidRPr="00F365BC" w:rsidRDefault="009928CE">
      <w:pPr>
        <w:pStyle w:val="Heading1"/>
        <w:rPr>
          <w:color w:val="000000" w:themeColor="text1"/>
          <w:sz w:val="32"/>
          <w:szCs w:val="32"/>
        </w:rPr>
      </w:pPr>
      <w:r w:rsidRPr="00F365BC">
        <w:rPr>
          <w:color w:val="000000" w:themeColor="text1"/>
          <w:sz w:val="32"/>
          <w:szCs w:val="32"/>
        </w:rPr>
        <w:t>Exercise 1: Mocking and Stubbing</w:t>
      </w:r>
    </w:p>
    <w:p w14:paraId="3207EFDA" w14:textId="7B5BF66B" w:rsidR="008871B6" w:rsidRPr="00F365BC" w:rsidRDefault="00000000" w:rsidP="00F365BC">
      <w:pPr>
        <w:pStyle w:val="IntenseQuote"/>
        <w:ind w:left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</w:pPr>
      <w:r w:rsidRPr="00F365BC">
        <w:rPr>
          <w:color w:val="000000" w:themeColor="text1"/>
          <w:sz w:val="32"/>
          <w:szCs w:val="32"/>
        </w:rPr>
        <w:t>Filename: MockingAndStubbing.java</w:t>
      </w:r>
      <w:r w:rsidRPr="00F365BC">
        <w:rPr>
          <w:color w:val="000000" w:themeColor="text1"/>
          <w:sz w:val="32"/>
          <w:szCs w:val="32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import static </w:t>
      </w:r>
      <w:proofErr w:type="spellStart"/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org.mockito.Mockito</w:t>
      </w:r>
      <w:proofErr w:type="spellEnd"/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.*;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import static org.junit.jupiter.api.Assertions.*;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import org.junit.jupiter.api.Test;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import org.mockito.Mockito;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public class MockingAndStubbing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interface ExternalApi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String getData();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static class MyService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private ExternalApi api;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public MyService(ExternalApi api)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    this.api = api;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public String fetchData()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    return api.getData();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@Test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public void testMockingAndStubbing()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ExternalApi mockApi = Mockito.mock(ExternalApi.class);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when(mockApi.getData()).thenReturn("Mock Data");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MyService service = new MyService(mockApi);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String result = service.fetchData();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assertEquals("Mock Data", result);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}</w:t>
      </w:r>
    </w:p>
    <w:p w14:paraId="75893AA9" w14:textId="2463A334" w:rsidR="008871B6" w:rsidRPr="00F365BC" w:rsidRDefault="009928CE" w:rsidP="009928C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65B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Exercise 2: Verifying Interactions</w:t>
      </w:r>
    </w:p>
    <w:p w14:paraId="099DB33A" w14:textId="77777777" w:rsidR="00F365BC" w:rsidRDefault="00000000" w:rsidP="00F365BC">
      <w:pPr>
        <w:pStyle w:val="IntenseQuote"/>
        <w:pBdr>
          <w:bottom w:val="single" w:sz="4" w:space="31" w:color="4F81BD" w:themeColor="accent1"/>
        </w:pBdr>
        <w:spacing w:line="360" w:lineRule="auto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65BC">
        <w:rPr>
          <w:rFonts w:ascii="Times New Roman" w:hAnsi="Times New Roman" w:cs="Times New Roman"/>
          <w:color w:val="000000" w:themeColor="text1"/>
          <w:sz w:val="32"/>
          <w:szCs w:val="32"/>
        </w:rPr>
        <w:t>Filename: VerifyingInteraction.java</w:t>
      </w:r>
    </w:p>
    <w:p w14:paraId="048E2BF4" w14:textId="2A2FDF7E" w:rsidR="008871B6" w:rsidRPr="00F365BC" w:rsidRDefault="00000000" w:rsidP="00F365BC">
      <w:pPr>
        <w:pStyle w:val="IntenseQuote"/>
        <w:pBdr>
          <w:bottom w:val="single" w:sz="4" w:space="31" w:color="4F81BD" w:themeColor="accent1"/>
        </w:pBdr>
        <w:spacing w:line="36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</w:pPr>
      <w:r w:rsidRPr="00F365B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import static </w:t>
      </w:r>
      <w:proofErr w:type="spellStart"/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org.mockito.Mockito</w:t>
      </w:r>
      <w:proofErr w:type="spellEnd"/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.*;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import org.junit.jupiter.api.Test;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import org.mockito.Mockito;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public class VerifyingInteraction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interface ExternalApi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String getData();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static class MyService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private ExternalApi api;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public MyService(ExternalApi api)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    this.api = api;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public String fetchData()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    return api.getData();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@Test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public void testVerifyInteraction() {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ExternalApi mockApi = Mockito.mock(ExternalApi.class);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lastRenderedPageBreak/>
        <w:t xml:space="preserve">        MyService service = new MyService(mockApi);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service.fetchData();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    verify(mockApi).getData();  // Verifies getData() was called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F365BC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br/>
        <w:t>}</w:t>
      </w:r>
    </w:p>
    <w:sectPr w:rsidR="008871B6" w:rsidRPr="00F36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DDC99" w14:textId="77777777" w:rsidR="0050289F" w:rsidRDefault="0050289F" w:rsidP="00F365BC">
      <w:pPr>
        <w:spacing w:after="0" w:line="240" w:lineRule="auto"/>
      </w:pPr>
      <w:r>
        <w:separator/>
      </w:r>
    </w:p>
  </w:endnote>
  <w:endnote w:type="continuationSeparator" w:id="0">
    <w:p w14:paraId="3B74FA83" w14:textId="77777777" w:rsidR="0050289F" w:rsidRDefault="0050289F" w:rsidP="00F3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F2641" w14:textId="77777777" w:rsidR="0050289F" w:rsidRDefault="0050289F" w:rsidP="00F365BC">
      <w:pPr>
        <w:spacing w:after="0" w:line="240" w:lineRule="auto"/>
      </w:pPr>
      <w:r>
        <w:separator/>
      </w:r>
    </w:p>
  </w:footnote>
  <w:footnote w:type="continuationSeparator" w:id="0">
    <w:p w14:paraId="7260F446" w14:textId="77777777" w:rsidR="0050289F" w:rsidRDefault="0050289F" w:rsidP="00F3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999403">
    <w:abstractNumId w:val="8"/>
  </w:num>
  <w:num w:numId="2" w16cid:durableId="2107967345">
    <w:abstractNumId w:val="6"/>
  </w:num>
  <w:num w:numId="3" w16cid:durableId="1182550756">
    <w:abstractNumId w:val="5"/>
  </w:num>
  <w:num w:numId="4" w16cid:durableId="1103648431">
    <w:abstractNumId w:val="4"/>
  </w:num>
  <w:num w:numId="5" w16cid:durableId="938753903">
    <w:abstractNumId w:val="7"/>
  </w:num>
  <w:num w:numId="6" w16cid:durableId="1326057603">
    <w:abstractNumId w:val="3"/>
  </w:num>
  <w:num w:numId="7" w16cid:durableId="1572763955">
    <w:abstractNumId w:val="2"/>
  </w:num>
  <w:num w:numId="8" w16cid:durableId="283851556">
    <w:abstractNumId w:val="1"/>
  </w:num>
  <w:num w:numId="9" w16cid:durableId="72568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7B91"/>
    <w:rsid w:val="00326F90"/>
    <w:rsid w:val="0050289F"/>
    <w:rsid w:val="0050387C"/>
    <w:rsid w:val="00612B82"/>
    <w:rsid w:val="008871B6"/>
    <w:rsid w:val="009928CE"/>
    <w:rsid w:val="00AA1D8D"/>
    <w:rsid w:val="00B061DD"/>
    <w:rsid w:val="00B47730"/>
    <w:rsid w:val="00CB0664"/>
    <w:rsid w:val="00F36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C6351"/>
  <w14:defaultImageDpi w14:val="300"/>
  <w15:docId w15:val="{026E16F2-6C1A-4A2A-96BF-FDCA69B7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3</cp:revision>
  <dcterms:created xsi:type="dcterms:W3CDTF">2025-06-27T12:40:00Z</dcterms:created>
  <dcterms:modified xsi:type="dcterms:W3CDTF">2025-06-29T06:22:00Z</dcterms:modified>
  <cp:category/>
</cp:coreProperties>
</file>