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02E47" w14:textId="77777777" w:rsidR="00D220FD" w:rsidRPr="000B44EC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44EC">
        <w:rPr>
          <w:rFonts w:ascii="Times New Roman" w:hAnsi="Times New Roman" w:cs="Times New Roman"/>
          <w:color w:val="000000" w:themeColor="text1"/>
          <w:sz w:val="32"/>
          <w:szCs w:val="32"/>
        </w:rPr>
        <w:t>Exercise 1: Control Structures</w:t>
      </w:r>
    </w:p>
    <w:p w14:paraId="449C3043" w14:textId="77777777" w:rsidR="00D220FD" w:rsidRPr="000B44EC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44EC">
        <w:rPr>
          <w:rFonts w:ascii="Times New Roman" w:hAnsi="Times New Roman" w:cs="Times New Roman"/>
          <w:color w:val="000000" w:themeColor="text1"/>
          <w:sz w:val="32"/>
          <w:szCs w:val="32"/>
        </w:rPr>
        <w:t>Scenario 1: Apply 1% Discount for Senior Citizens</w:t>
      </w:r>
    </w:p>
    <w:p w14:paraId="541513FD" w14:textId="77777777" w:rsidR="00D220FD" w:rsidRDefault="00000000">
      <w:pPr>
        <w:rPr>
          <w:rFonts w:ascii="Times New Roman" w:hAnsi="Times New Roman" w:cs="Times New Roman"/>
        </w:rPr>
      </w:pPr>
      <w:r w:rsidRPr="00DE127E">
        <w:rPr>
          <w:rFonts w:ascii="Times New Roman" w:hAnsi="Times New Roman" w:cs="Times New Roman"/>
        </w:rPr>
        <w:br/>
        <w:t>BEGIN</w:t>
      </w:r>
      <w:r w:rsidRPr="00DE127E">
        <w:rPr>
          <w:rFonts w:ascii="Times New Roman" w:hAnsi="Times New Roman" w:cs="Times New Roman"/>
        </w:rPr>
        <w:br/>
        <w:t xml:space="preserve">    FOR </w:t>
      </w:r>
      <w:proofErr w:type="spellStart"/>
      <w:r w:rsidRPr="00DE127E">
        <w:rPr>
          <w:rFonts w:ascii="Times New Roman" w:hAnsi="Times New Roman" w:cs="Times New Roman"/>
        </w:rPr>
        <w:t>cust_rec</w:t>
      </w:r>
      <w:proofErr w:type="spellEnd"/>
      <w:r w:rsidRPr="00DE127E">
        <w:rPr>
          <w:rFonts w:ascii="Times New Roman" w:hAnsi="Times New Roman" w:cs="Times New Roman"/>
        </w:rPr>
        <w:t xml:space="preserve"> IN (SELECT </w:t>
      </w:r>
      <w:proofErr w:type="spellStart"/>
      <w:proofErr w:type="gramStart"/>
      <w:r w:rsidRPr="00DE127E">
        <w:rPr>
          <w:rFonts w:ascii="Times New Roman" w:hAnsi="Times New Roman" w:cs="Times New Roman"/>
        </w:rPr>
        <w:t>c.CustomerID</w:t>
      </w:r>
      <w:proofErr w:type="spellEnd"/>
      <w:proofErr w:type="gramEnd"/>
      <w:r w:rsidRPr="00DE127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E127E">
        <w:rPr>
          <w:rFonts w:ascii="Times New Roman" w:hAnsi="Times New Roman" w:cs="Times New Roman"/>
        </w:rPr>
        <w:t>l.LoanID</w:t>
      </w:r>
      <w:proofErr w:type="spellEnd"/>
      <w:proofErr w:type="gramEnd"/>
      <w:r w:rsidRPr="00DE127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E127E">
        <w:rPr>
          <w:rFonts w:ascii="Times New Roman" w:hAnsi="Times New Roman" w:cs="Times New Roman"/>
        </w:rPr>
        <w:t>l.InterestRate</w:t>
      </w:r>
      <w:proofErr w:type="spellEnd"/>
      <w:proofErr w:type="gramEnd"/>
      <w:r w:rsidRPr="00DE127E">
        <w:rPr>
          <w:rFonts w:ascii="Times New Roman" w:hAnsi="Times New Roman" w:cs="Times New Roman"/>
        </w:rPr>
        <w:t xml:space="preserve">, </w:t>
      </w:r>
      <w:proofErr w:type="spellStart"/>
      <w:r w:rsidRPr="00DE127E">
        <w:rPr>
          <w:rFonts w:ascii="Times New Roman" w:hAnsi="Times New Roman" w:cs="Times New Roman"/>
        </w:rPr>
        <w:t>c.DOB</w:t>
      </w:r>
      <w:proofErr w:type="spellEnd"/>
      <w:r w:rsidRPr="00DE127E">
        <w:rPr>
          <w:rFonts w:ascii="Times New Roman" w:hAnsi="Times New Roman" w:cs="Times New Roman"/>
        </w:rPr>
        <w:t xml:space="preserve"> </w:t>
      </w:r>
      <w:r w:rsidRPr="00DE127E">
        <w:rPr>
          <w:rFonts w:ascii="Times New Roman" w:hAnsi="Times New Roman" w:cs="Times New Roman"/>
        </w:rPr>
        <w:br/>
        <w:t xml:space="preserve">                     FROM Customers c </w:t>
      </w:r>
      <w:r w:rsidRPr="00DE127E">
        <w:rPr>
          <w:rFonts w:ascii="Times New Roman" w:hAnsi="Times New Roman" w:cs="Times New Roman"/>
        </w:rPr>
        <w:br/>
        <w:t xml:space="preserve">                     JOIN Loans l ON </w:t>
      </w:r>
      <w:proofErr w:type="spellStart"/>
      <w:proofErr w:type="gramStart"/>
      <w:r w:rsidRPr="00DE127E">
        <w:rPr>
          <w:rFonts w:ascii="Times New Roman" w:hAnsi="Times New Roman" w:cs="Times New Roman"/>
        </w:rPr>
        <w:t>c.CustomerID</w:t>
      </w:r>
      <w:proofErr w:type="spellEnd"/>
      <w:proofErr w:type="gramEnd"/>
      <w:r w:rsidRPr="00DE127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127E">
        <w:rPr>
          <w:rFonts w:ascii="Times New Roman" w:hAnsi="Times New Roman" w:cs="Times New Roman"/>
        </w:rPr>
        <w:t>l.CustomerID</w:t>
      </w:r>
      <w:proofErr w:type="spellEnd"/>
      <w:proofErr w:type="gramEnd"/>
      <w:r w:rsidRPr="00DE127E">
        <w:rPr>
          <w:rFonts w:ascii="Times New Roman" w:hAnsi="Times New Roman" w:cs="Times New Roman"/>
        </w:rPr>
        <w:t xml:space="preserve">) </w:t>
      </w:r>
      <w:r w:rsidRPr="00DE127E">
        <w:rPr>
          <w:rFonts w:ascii="Times New Roman" w:hAnsi="Times New Roman" w:cs="Times New Roman"/>
        </w:rPr>
        <w:br/>
        <w:t xml:space="preserve">    LOOP</w:t>
      </w:r>
      <w:r w:rsidRPr="00DE127E">
        <w:rPr>
          <w:rFonts w:ascii="Times New Roman" w:hAnsi="Times New Roman" w:cs="Times New Roman"/>
        </w:rPr>
        <w:br/>
        <w:t xml:space="preserve">        IF MONTHS_</w:t>
      </w:r>
      <w:proofErr w:type="gramStart"/>
      <w:r w:rsidRPr="00DE127E">
        <w:rPr>
          <w:rFonts w:ascii="Times New Roman" w:hAnsi="Times New Roman" w:cs="Times New Roman"/>
        </w:rPr>
        <w:t>BETWEEN(</w:t>
      </w:r>
      <w:proofErr w:type="gramEnd"/>
      <w:r w:rsidRPr="00DE127E">
        <w:rPr>
          <w:rFonts w:ascii="Times New Roman" w:hAnsi="Times New Roman" w:cs="Times New Roman"/>
        </w:rPr>
        <w:t xml:space="preserve">SYSDATE, </w:t>
      </w:r>
      <w:proofErr w:type="spellStart"/>
      <w:r w:rsidRPr="00DE127E">
        <w:rPr>
          <w:rFonts w:ascii="Times New Roman" w:hAnsi="Times New Roman" w:cs="Times New Roman"/>
        </w:rPr>
        <w:t>cust_rec.DOB</w:t>
      </w:r>
      <w:proofErr w:type="spellEnd"/>
      <w:r w:rsidRPr="00DE127E">
        <w:rPr>
          <w:rFonts w:ascii="Times New Roman" w:hAnsi="Times New Roman" w:cs="Times New Roman"/>
        </w:rPr>
        <w:t>) / 12 &gt; 60 THEN</w:t>
      </w:r>
      <w:r w:rsidRPr="00DE127E">
        <w:rPr>
          <w:rFonts w:ascii="Times New Roman" w:hAnsi="Times New Roman" w:cs="Times New Roman"/>
        </w:rPr>
        <w:br/>
        <w:t xml:space="preserve">            UPDATE Loans</w:t>
      </w:r>
      <w:r w:rsidRPr="00DE127E">
        <w:rPr>
          <w:rFonts w:ascii="Times New Roman" w:hAnsi="Times New Roman" w:cs="Times New Roman"/>
        </w:rPr>
        <w:br/>
        <w:t xml:space="preserve">            SET </w:t>
      </w:r>
      <w:proofErr w:type="spellStart"/>
      <w:r w:rsidRPr="00DE127E">
        <w:rPr>
          <w:rFonts w:ascii="Times New Roman" w:hAnsi="Times New Roman" w:cs="Times New Roman"/>
        </w:rPr>
        <w:t>InterestRate</w:t>
      </w:r>
      <w:proofErr w:type="spellEnd"/>
      <w:r w:rsidRPr="00DE127E">
        <w:rPr>
          <w:rFonts w:ascii="Times New Roman" w:hAnsi="Times New Roman" w:cs="Times New Roman"/>
        </w:rPr>
        <w:t xml:space="preserve"> = </w:t>
      </w:r>
      <w:proofErr w:type="spellStart"/>
      <w:r w:rsidRPr="00DE127E">
        <w:rPr>
          <w:rFonts w:ascii="Times New Roman" w:hAnsi="Times New Roman" w:cs="Times New Roman"/>
        </w:rPr>
        <w:t>InterestRate</w:t>
      </w:r>
      <w:proofErr w:type="spellEnd"/>
      <w:r w:rsidRPr="00DE127E">
        <w:rPr>
          <w:rFonts w:ascii="Times New Roman" w:hAnsi="Times New Roman" w:cs="Times New Roman"/>
        </w:rPr>
        <w:t xml:space="preserve"> - 1</w:t>
      </w:r>
      <w:r w:rsidRPr="00DE127E">
        <w:rPr>
          <w:rFonts w:ascii="Times New Roman" w:hAnsi="Times New Roman" w:cs="Times New Roman"/>
        </w:rPr>
        <w:br/>
        <w:t xml:space="preserve">            WHERE </w:t>
      </w:r>
      <w:proofErr w:type="spellStart"/>
      <w:r w:rsidRPr="00DE127E">
        <w:rPr>
          <w:rFonts w:ascii="Times New Roman" w:hAnsi="Times New Roman" w:cs="Times New Roman"/>
        </w:rPr>
        <w:t>LoanID</w:t>
      </w:r>
      <w:proofErr w:type="spellEnd"/>
      <w:r w:rsidRPr="00DE127E">
        <w:rPr>
          <w:rFonts w:ascii="Times New Roman" w:hAnsi="Times New Roman" w:cs="Times New Roman"/>
        </w:rPr>
        <w:t xml:space="preserve"> = </w:t>
      </w:r>
      <w:proofErr w:type="spellStart"/>
      <w:r w:rsidRPr="00DE127E">
        <w:rPr>
          <w:rFonts w:ascii="Times New Roman" w:hAnsi="Times New Roman" w:cs="Times New Roman"/>
        </w:rPr>
        <w:t>cust_</w:t>
      </w:r>
      <w:proofErr w:type="gramStart"/>
      <w:r w:rsidRPr="00DE127E">
        <w:rPr>
          <w:rFonts w:ascii="Times New Roman" w:hAnsi="Times New Roman" w:cs="Times New Roman"/>
        </w:rPr>
        <w:t>rec.LoanID</w:t>
      </w:r>
      <w:proofErr w:type="spellEnd"/>
      <w:proofErr w:type="gramEnd"/>
      <w:r w:rsidRPr="00DE127E">
        <w:rPr>
          <w:rFonts w:ascii="Times New Roman" w:hAnsi="Times New Roman" w:cs="Times New Roman"/>
        </w:rPr>
        <w:t>;</w:t>
      </w:r>
      <w:r w:rsidRPr="00DE127E">
        <w:rPr>
          <w:rFonts w:ascii="Times New Roman" w:hAnsi="Times New Roman" w:cs="Times New Roman"/>
        </w:rPr>
        <w:br/>
        <w:t xml:space="preserve">        END IF;</w:t>
      </w:r>
      <w:r w:rsidRPr="00DE127E">
        <w:rPr>
          <w:rFonts w:ascii="Times New Roman" w:hAnsi="Times New Roman" w:cs="Times New Roman"/>
        </w:rPr>
        <w:br/>
        <w:t xml:space="preserve">    END LOOP;</w:t>
      </w:r>
      <w:r w:rsidRPr="00DE127E">
        <w:rPr>
          <w:rFonts w:ascii="Times New Roman" w:hAnsi="Times New Roman" w:cs="Times New Roman"/>
        </w:rPr>
        <w:br/>
        <w:t xml:space="preserve">    COMMIT;</w:t>
      </w:r>
      <w:r w:rsidRPr="00DE127E">
        <w:rPr>
          <w:rFonts w:ascii="Times New Roman" w:hAnsi="Times New Roman" w:cs="Times New Roman"/>
        </w:rPr>
        <w:br/>
        <w:t>END;</w:t>
      </w:r>
      <w:r w:rsidRPr="00DE127E">
        <w:rPr>
          <w:rFonts w:ascii="Times New Roman" w:hAnsi="Times New Roman" w:cs="Times New Roman"/>
        </w:rPr>
        <w:br/>
        <w:t>/</w:t>
      </w:r>
    </w:p>
    <w:p w14:paraId="6E71A38C" w14:textId="77777777" w:rsidR="000B44EC" w:rsidRPr="00DE127E" w:rsidRDefault="000B44EC">
      <w:pPr>
        <w:rPr>
          <w:rFonts w:ascii="Times New Roman" w:hAnsi="Times New Roman" w:cs="Times New Roman"/>
        </w:rPr>
      </w:pPr>
    </w:p>
    <w:p w14:paraId="47ACB4A4" w14:textId="77777777" w:rsidR="00D220FD" w:rsidRPr="000B44EC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44EC">
        <w:rPr>
          <w:rFonts w:ascii="Times New Roman" w:hAnsi="Times New Roman" w:cs="Times New Roman"/>
          <w:color w:val="000000" w:themeColor="text1"/>
          <w:sz w:val="32"/>
          <w:szCs w:val="32"/>
        </w:rPr>
        <w:t>Scenario 2: Promote Customers to VIP</w:t>
      </w:r>
    </w:p>
    <w:p w14:paraId="479AC85A" w14:textId="18F9A042" w:rsidR="00D220FD" w:rsidRPr="00DE127E" w:rsidRDefault="00D220FD">
      <w:pPr>
        <w:rPr>
          <w:rFonts w:ascii="Times New Roman" w:hAnsi="Times New Roman" w:cs="Times New Roman"/>
        </w:rPr>
      </w:pPr>
    </w:p>
    <w:p w14:paraId="1804F732" w14:textId="77777777" w:rsidR="00D220FD" w:rsidRDefault="00000000">
      <w:pPr>
        <w:rPr>
          <w:rFonts w:ascii="Times New Roman" w:hAnsi="Times New Roman" w:cs="Times New Roman"/>
        </w:rPr>
      </w:pPr>
      <w:r w:rsidRPr="00DE127E">
        <w:rPr>
          <w:rFonts w:ascii="Times New Roman" w:hAnsi="Times New Roman" w:cs="Times New Roman"/>
        </w:rPr>
        <w:br/>
        <w:t xml:space="preserve">ALTER TABLE Customers ADD </w:t>
      </w:r>
      <w:proofErr w:type="spellStart"/>
      <w:r w:rsidRPr="00DE127E">
        <w:rPr>
          <w:rFonts w:ascii="Times New Roman" w:hAnsi="Times New Roman" w:cs="Times New Roman"/>
        </w:rPr>
        <w:t>IsVIP</w:t>
      </w:r>
      <w:proofErr w:type="spellEnd"/>
      <w:r w:rsidRPr="00DE127E">
        <w:rPr>
          <w:rFonts w:ascii="Times New Roman" w:hAnsi="Times New Roman" w:cs="Times New Roman"/>
        </w:rPr>
        <w:t xml:space="preserve"> </w:t>
      </w:r>
      <w:proofErr w:type="gramStart"/>
      <w:r w:rsidRPr="00DE127E">
        <w:rPr>
          <w:rFonts w:ascii="Times New Roman" w:hAnsi="Times New Roman" w:cs="Times New Roman"/>
        </w:rPr>
        <w:t>CHAR(</w:t>
      </w:r>
      <w:proofErr w:type="gramEnd"/>
      <w:r w:rsidRPr="00DE127E">
        <w:rPr>
          <w:rFonts w:ascii="Times New Roman" w:hAnsi="Times New Roman" w:cs="Times New Roman"/>
        </w:rPr>
        <w:t>1);</w:t>
      </w:r>
      <w:r w:rsidRPr="00DE127E">
        <w:rPr>
          <w:rFonts w:ascii="Times New Roman" w:hAnsi="Times New Roman" w:cs="Times New Roman"/>
        </w:rPr>
        <w:br/>
      </w:r>
      <w:r w:rsidRPr="00DE127E">
        <w:rPr>
          <w:rFonts w:ascii="Times New Roman" w:hAnsi="Times New Roman" w:cs="Times New Roman"/>
        </w:rPr>
        <w:br/>
        <w:t>BEGIN</w:t>
      </w:r>
      <w:r w:rsidRPr="00DE127E">
        <w:rPr>
          <w:rFonts w:ascii="Times New Roman" w:hAnsi="Times New Roman" w:cs="Times New Roman"/>
        </w:rPr>
        <w:br/>
        <w:t xml:space="preserve">    FOR </w:t>
      </w:r>
      <w:proofErr w:type="spellStart"/>
      <w:r w:rsidRPr="00DE127E">
        <w:rPr>
          <w:rFonts w:ascii="Times New Roman" w:hAnsi="Times New Roman" w:cs="Times New Roman"/>
        </w:rPr>
        <w:t>cust_rec</w:t>
      </w:r>
      <w:proofErr w:type="spellEnd"/>
      <w:r w:rsidRPr="00DE127E">
        <w:rPr>
          <w:rFonts w:ascii="Times New Roman" w:hAnsi="Times New Roman" w:cs="Times New Roman"/>
        </w:rPr>
        <w:t xml:space="preserve"> IN (SELECT </w:t>
      </w:r>
      <w:proofErr w:type="spellStart"/>
      <w:r w:rsidRPr="00DE127E">
        <w:rPr>
          <w:rFonts w:ascii="Times New Roman" w:hAnsi="Times New Roman" w:cs="Times New Roman"/>
        </w:rPr>
        <w:t>CustomerID</w:t>
      </w:r>
      <w:proofErr w:type="spellEnd"/>
      <w:r w:rsidRPr="00DE127E">
        <w:rPr>
          <w:rFonts w:ascii="Times New Roman" w:hAnsi="Times New Roman" w:cs="Times New Roman"/>
        </w:rPr>
        <w:t>, Balance FROM Customers) LOOP</w:t>
      </w:r>
      <w:r w:rsidRPr="00DE127E">
        <w:rPr>
          <w:rFonts w:ascii="Times New Roman" w:hAnsi="Times New Roman" w:cs="Times New Roman"/>
        </w:rPr>
        <w:br/>
        <w:t xml:space="preserve">        IF </w:t>
      </w:r>
      <w:proofErr w:type="spellStart"/>
      <w:r w:rsidRPr="00DE127E">
        <w:rPr>
          <w:rFonts w:ascii="Times New Roman" w:hAnsi="Times New Roman" w:cs="Times New Roman"/>
        </w:rPr>
        <w:t>cust_</w:t>
      </w:r>
      <w:proofErr w:type="gramStart"/>
      <w:r w:rsidRPr="00DE127E">
        <w:rPr>
          <w:rFonts w:ascii="Times New Roman" w:hAnsi="Times New Roman" w:cs="Times New Roman"/>
        </w:rPr>
        <w:t>rec.Balance</w:t>
      </w:r>
      <w:proofErr w:type="spellEnd"/>
      <w:proofErr w:type="gramEnd"/>
      <w:r w:rsidRPr="00DE127E">
        <w:rPr>
          <w:rFonts w:ascii="Times New Roman" w:hAnsi="Times New Roman" w:cs="Times New Roman"/>
        </w:rPr>
        <w:t xml:space="preserve"> &gt; 10000 THEN</w:t>
      </w:r>
      <w:r w:rsidRPr="00DE127E">
        <w:rPr>
          <w:rFonts w:ascii="Times New Roman" w:hAnsi="Times New Roman" w:cs="Times New Roman"/>
        </w:rPr>
        <w:br/>
        <w:t xml:space="preserve">            UPDATE Customers</w:t>
      </w:r>
      <w:r w:rsidRPr="00DE127E">
        <w:rPr>
          <w:rFonts w:ascii="Times New Roman" w:hAnsi="Times New Roman" w:cs="Times New Roman"/>
        </w:rPr>
        <w:br/>
        <w:t xml:space="preserve">            SET </w:t>
      </w:r>
      <w:proofErr w:type="spellStart"/>
      <w:r w:rsidRPr="00DE127E">
        <w:rPr>
          <w:rFonts w:ascii="Times New Roman" w:hAnsi="Times New Roman" w:cs="Times New Roman"/>
        </w:rPr>
        <w:t>IsVIP</w:t>
      </w:r>
      <w:proofErr w:type="spellEnd"/>
      <w:r w:rsidRPr="00DE127E">
        <w:rPr>
          <w:rFonts w:ascii="Times New Roman" w:hAnsi="Times New Roman" w:cs="Times New Roman"/>
        </w:rPr>
        <w:t xml:space="preserve"> = 'Y'</w:t>
      </w:r>
      <w:r w:rsidRPr="00DE127E">
        <w:rPr>
          <w:rFonts w:ascii="Times New Roman" w:hAnsi="Times New Roman" w:cs="Times New Roman"/>
        </w:rPr>
        <w:br/>
        <w:t xml:space="preserve">            WHERE </w:t>
      </w:r>
      <w:proofErr w:type="spellStart"/>
      <w:r w:rsidRPr="00DE127E">
        <w:rPr>
          <w:rFonts w:ascii="Times New Roman" w:hAnsi="Times New Roman" w:cs="Times New Roman"/>
        </w:rPr>
        <w:t>CustomerID</w:t>
      </w:r>
      <w:proofErr w:type="spellEnd"/>
      <w:r w:rsidRPr="00DE127E">
        <w:rPr>
          <w:rFonts w:ascii="Times New Roman" w:hAnsi="Times New Roman" w:cs="Times New Roman"/>
        </w:rPr>
        <w:t xml:space="preserve"> = </w:t>
      </w:r>
      <w:proofErr w:type="spellStart"/>
      <w:r w:rsidRPr="00DE127E">
        <w:rPr>
          <w:rFonts w:ascii="Times New Roman" w:hAnsi="Times New Roman" w:cs="Times New Roman"/>
        </w:rPr>
        <w:t>cust_</w:t>
      </w:r>
      <w:proofErr w:type="gramStart"/>
      <w:r w:rsidRPr="00DE127E">
        <w:rPr>
          <w:rFonts w:ascii="Times New Roman" w:hAnsi="Times New Roman" w:cs="Times New Roman"/>
        </w:rPr>
        <w:t>rec.CustomerID</w:t>
      </w:r>
      <w:proofErr w:type="spellEnd"/>
      <w:proofErr w:type="gramEnd"/>
      <w:r w:rsidRPr="00DE127E">
        <w:rPr>
          <w:rFonts w:ascii="Times New Roman" w:hAnsi="Times New Roman" w:cs="Times New Roman"/>
        </w:rPr>
        <w:t>;</w:t>
      </w:r>
      <w:r w:rsidRPr="00DE127E">
        <w:rPr>
          <w:rFonts w:ascii="Times New Roman" w:hAnsi="Times New Roman" w:cs="Times New Roman"/>
        </w:rPr>
        <w:br/>
        <w:t xml:space="preserve">        END IF;</w:t>
      </w:r>
      <w:r w:rsidRPr="00DE127E">
        <w:rPr>
          <w:rFonts w:ascii="Times New Roman" w:hAnsi="Times New Roman" w:cs="Times New Roman"/>
        </w:rPr>
        <w:br/>
        <w:t xml:space="preserve">    END LOOP;</w:t>
      </w:r>
      <w:r w:rsidRPr="00DE127E">
        <w:rPr>
          <w:rFonts w:ascii="Times New Roman" w:hAnsi="Times New Roman" w:cs="Times New Roman"/>
        </w:rPr>
        <w:br/>
        <w:t xml:space="preserve">    COMMIT;</w:t>
      </w:r>
      <w:r w:rsidRPr="00DE127E">
        <w:rPr>
          <w:rFonts w:ascii="Times New Roman" w:hAnsi="Times New Roman" w:cs="Times New Roman"/>
        </w:rPr>
        <w:br/>
        <w:t>END;</w:t>
      </w:r>
      <w:r w:rsidRPr="00DE127E">
        <w:rPr>
          <w:rFonts w:ascii="Times New Roman" w:hAnsi="Times New Roman" w:cs="Times New Roman"/>
        </w:rPr>
        <w:br/>
        <w:t>/</w:t>
      </w:r>
    </w:p>
    <w:p w14:paraId="13ADB0E2" w14:textId="77777777" w:rsidR="00534FEE" w:rsidRPr="00DE127E" w:rsidRDefault="00534FEE">
      <w:pPr>
        <w:rPr>
          <w:rFonts w:ascii="Times New Roman" w:hAnsi="Times New Roman" w:cs="Times New Roman"/>
        </w:rPr>
      </w:pPr>
    </w:p>
    <w:p w14:paraId="118BEC1E" w14:textId="77777777" w:rsidR="00D220FD" w:rsidRPr="000B44EC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44E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Scenario 3: Loan Due Reminders</w:t>
      </w:r>
    </w:p>
    <w:p w14:paraId="28D58868" w14:textId="77777777" w:rsidR="00D220FD" w:rsidRDefault="00000000">
      <w:pPr>
        <w:rPr>
          <w:rFonts w:ascii="Times New Roman" w:hAnsi="Times New Roman" w:cs="Times New Roman"/>
        </w:rPr>
      </w:pPr>
      <w:r w:rsidRPr="00DE127E">
        <w:rPr>
          <w:rFonts w:ascii="Times New Roman" w:hAnsi="Times New Roman" w:cs="Times New Roman"/>
        </w:rPr>
        <w:br/>
        <w:t>BEGIN</w:t>
      </w:r>
      <w:r w:rsidRPr="00DE127E">
        <w:rPr>
          <w:rFonts w:ascii="Times New Roman" w:hAnsi="Times New Roman" w:cs="Times New Roman"/>
        </w:rPr>
        <w:br/>
        <w:t xml:space="preserve">    FOR </w:t>
      </w:r>
      <w:proofErr w:type="spellStart"/>
      <w:r w:rsidRPr="00DE127E">
        <w:rPr>
          <w:rFonts w:ascii="Times New Roman" w:hAnsi="Times New Roman" w:cs="Times New Roman"/>
        </w:rPr>
        <w:t>loan_rec</w:t>
      </w:r>
      <w:proofErr w:type="spellEnd"/>
      <w:r w:rsidRPr="00DE127E">
        <w:rPr>
          <w:rFonts w:ascii="Times New Roman" w:hAnsi="Times New Roman" w:cs="Times New Roman"/>
        </w:rPr>
        <w:t xml:space="preserve"> IN (SELECT </w:t>
      </w:r>
      <w:proofErr w:type="spellStart"/>
      <w:r w:rsidRPr="00DE127E">
        <w:rPr>
          <w:rFonts w:ascii="Times New Roman" w:hAnsi="Times New Roman" w:cs="Times New Roman"/>
        </w:rPr>
        <w:t>c.Name</w:t>
      </w:r>
      <w:proofErr w:type="spellEnd"/>
      <w:r w:rsidRPr="00DE127E">
        <w:rPr>
          <w:rFonts w:ascii="Times New Roman" w:hAnsi="Times New Roman" w:cs="Times New Roman"/>
        </w:rPr>
        <w:t xml:space="preserve">, </w:t>
      </w:r>
      <w:proofErr w:type="spellStart"/>
      <w:r w:rsidRPr="00DE127E">
        <w:rPr>
          <w:rFonts w:ascii="Times New Roman" w:hAnsi="Times New Roman" w:cs="Times New Roman"/>
        </w:rPr>
        <w:t>l.EndDate</w:t>
      </w:r>
      <w:proofErr w:type="spellEnd"/>
      <w:r w:rsidRPr="00DE127E">
        <w:rPr>
          <w:rFonts w:ascii="Times New Roman" w:hAnsi="Times New Roman" w:cs="Times New Roman"/>
        </w:rPr>
        <w:t xml:space="preserve"> </w:t>
      </w:r>
      <w:r w:rsidRPr="00DE127E">
        <w:rPr>
          <w:rFonts w:ascii="Times New Roman" w:hAnsi="Times New Roman" w:cs="Times New Roman"/>
        </w:rPr>
        <w:br/>
        <w:t xml:space="preserve">                     FROM Loans l </w:t>
      </w:r>
      <w:r w:rsidRPr="00DE127E">
        <w:rPr>
          <w:rFonts w:ascii="Times New Roman" w:hAnsi="Times New Roman" w:cs="Times New Roman"/>
        </w:rPr>
        <w:br/>
        <w:t xml:space="preserve">                     JOIN Customers c ON </w:t>
      </w:r>
      <w:proofErr w:type="spellStart"/>
      <w:r w:rsidRPr="00DE127E">
        <w:rPr>
          <w:rFonts w:ascii="Times New Roman" w:hAnsi="Times New Roman" w:cs="Times New Roman"/>
        </w:rPr>
        <w:t>c.CustomerID</w:t>
      </w:r>
      <w:proofErr w:type="spellEnd"/>
      <w:r w:rsidRPr="00DE127E">
        <w:rPr>
          <w:rFonts w:ascii="Times New Roman" w:hAnsi="Times New Roman" w:cs="Times New Roman"/>
        </w:rPr>
        <w:t xml:space="preserve"> = </w:t>
      </w:r>
      <w:proofErr w:type="spellStart"/>
      <w:r w:rsidRPr="00DE127E">
        <w:rPr>
          <w:rFonts w:ascii="Times New Roman" w:hAnsi="Times New Roman" w:cs="Times New Roman"/>
        </w:rPr>
        <w:t>l.CustomerID</w:t>
      </w:r>
      <w:proofErr w:type="spellEnd"/>
      <w:r w:rsidRPr="00DE127E">
        <w:rPr>
          <w:rFonts w:ascii="Times New Roman" w:hAnsi="Times New Roman" w:cs="Times New Roman"/>
        </w:rPr>
        <w:br/>
        <w:t xml:space="preserve">                     WHERE </w:t>
      </w:r>
      <w:proofErr w:type="spellStart"/>
      <w:r w:rsidRPr="00DE127E">
        <w:rPr>
          <w:rFonts w:ascii="Times New Roman" w:hAnsi="Times New Roman" w:cs="Times New Roman"/>
        </w:rPr>
        <w:t>l.EndDate</w:t>
      </w:r>
      <w:proofErr w:type="spellEnd"/>
      <w:r w:rsidRPr="00DE127E">
        <w:rPr>
          <w:rFonts w:ascii="Times New Roman" w:hAnsi="Times New Roman" w:cs="Times New Roman"/>
        </w:rPr>
        <w:t xml:space="preserve"> BETWEEN SYSDATE AND SYSDATE + 30)</w:t>
      </w:r>
      <w:r w:rsidRPr="00DE127E">
        <w:rPr>
          <w:rFonts w:ascii="Times New Roman" w:hAnsi="Times New Roman" w:cs="Times New Roman"/>
        </w:rPr>
        <w:br/>
        <w:t xml:space="preserve">    LOOP</w:t>
      </w:r>
      <w:r w:rsidRPr="00DE127E">
        <w:rPr>
          <w:rFonts w:ascii="Times New Roman" w:hAnsi="Times New Roman" w:cs="Times New Roman"/>
        </w:rPr>
        <w:br/>
        <w:t xml:space="preserve">        DBMS_OUTPUT.PUT_LINE('Reminder: Loan for ' || </w:t>
      </w:r>
      <w:proofErr w:type="spellStart"/>
      <w:r w:rsidRPr="00DE127E">
        <w:rPr>
          <w:rFonts w:ascii="Times New Roman" w:hAnsi="Times New Roman" w:cs="Times New Roman"/>
        </w:rPr>
        <w:t>loan_rec.Name</w:t>
      </w:r>
      <w:proofErr w:type="spellEnd"/>
      <w:r w:rsidRPr="00DE127E">
        <w:rPr>
          <w:rFonts w:ascii="Times New Roman" w:hAnsi="Times New Roman" w:cs="Times New Roman"/>
        </w:rPr>
        <w:t xml:space="preserve"> || ' is due on ' || TO_CHAR(</w:t>
      </w:r>
      <w:proofErr w:type="spellStart"/>
      <w:r w:rsidRPr="00DE127E">
        <w:rPr>
          <w:rFonts w:ascii="Times New Roman" w:hAnsi="Times New Roman" w:cs="Times New Roman"/>
        </w:rPr>
        <w:t>loan_rec.EndDate</w:t>
      </w:r>
      <w:proofErr w:type="spellEnd"/>
      <w:r w:rsidRPr="00DE127E">
        <w:rPr>
          <w:rFonts w:ascii="Times New Roman" w:hAnsi="Times New Roman" w:cs="Times New Roman"/>
        </w:rPr>
        <w:t>, 'DD-MON-YYYY'));</w:t>
      </w:r>
      <w:r w:rsidRPr="00DE127E">
        <w:rPr>
          <w:rFonts w:ascii="Times New Roman" w:hAnsi="Times New Roman" w:cs="Times New Roman"/>
        </w:rPr>
        <w:br/>
        <w:t xml:space="preserve">    END LOOP;</w:t>
      </w:r>
      <w:r w:rsidRPr="00DE127E">
        <w:rPr>
          <w:rFonts w:ascii="Times New Roman" w:hAnsi="Times New Roman" w:cs="Times New Roman"/>
        </w:rPr>
        <w:br/>
        <w:t>END;</w:t>
      </w:r>
      <w:r w:rsidRPr="00DE127E">
        <w:rPr>
          <w:rFonts w:ascii="Times New Roman" w:hAnsi="Times New Roman" w:cs="Times New Roman"/>
        </w:rPr>
        <w:br/>
        <w:t>/</w:t>
      </w:r>
    </w:p>
    <w:p w14:paraId="19C515F3" w14:textId="77777777" w:rsidR="001740B8" w:rsidRDefault="001740B8">
      <w:pPr>
        <w:rPr>
          <w:rFonts w:ascii="Times New Roman" w:hAnsi="Times New Roman" w:cs="Times New Roman"/>
        </w:rPr>
      </w:pPr>
    </w:p>
    <w:p w14:paraId="2FB5AAF5" w14:textId="77777777" w:rsidR="001740B8" w:rsidRDefault="001740B8">
      <w:pPr>
        <w:rPr>
          <w:rFonts w:ascii="Times New Roman" w:hAnsi="Times New Roman" w:cs="Times New Roman"/>
        </w:rPr>
      </w:pPr>
    </w:p>
    <w:p w14:paraId="3E09E44D" w14:textId="4790F56E" w:rsidR="001740B8" w:rsidRPr="001740B8" w:rsidRDefault="001740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0B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CA032C" w14:textId="52983D58" w:rsidR="001740B8" w:rsidRPr="00DE127E" w:rsidRDefault="001740B8">
      <w:pPr>
        <w:rPr>
          <w:rFonts w:ascii="Times New Roman" w:hAnsi="Times New Roman" w:cs="Times New Roman"/>
        </w:rPr>
      </w:pPr>
      <w:r w:rsidRPr="001740B8">
        <w:rPr>
          <w:rFonts w:ascii="Times New Roman" w:hAnsi="Times New Roman" w:cs="Times New Roman"/>
        </w:rPr>
        <w:t>Reminder: Loan for John Doe is due on 29-JUL-2025</w:t>
      </w:r>
    </w:p>
    <w:sectPr w:rsidR="001740B8" w:rsidRPr="00DE12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639174">
    <w:abstractNumId w:val="8"/>
  </w:num>
  <w:num w:numId="2" w16cid:durableId="954867866">
    <w:abstractNumId w:val="6"/>
  </w:num>
  <w:num w:numId="3" w16cid:durableId="509639837">
    <w:abstractNumId w:val="5"/>
  </w:num>
  <w:num w:numId="4" w16cid:durableId="780152152">
    <w:abstractNumId w:val="4"/>
  </w:num>
  <w:num w:numId="5" w16cid:durableId="24989964">
    <w:abstractNumId w:val="7"/>
  </w:num>
  <w:num w:numId="6" w16cid:durableId="105924979">
    <w:abstractNumId w:val="3"/>
  </w:num>
  <w:num w:numId="7" w16cid:durableId="824006109">
    <w:abstractNumId w:val="2"/>
  </w:num>
  <w:num w:numId="8" w16cid:durableId="1395158554">
    <w:abstractNumId w:val="1"/>
  </w:num>
  <w:num w:numId="9" w16cid:durableId="157122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4EC"/>
    <w:rsid w:val="0015074B"/>
    <w:rsid w:val="001740B8"/>
    <w:rsid w:val="0029639D"/>
    <w:rsid w:val="00326F90"/>
    <w:rsid w:val="00534FEE"/>
    <w:rsid w:val="007F50E9"/>
    <w:rsid w:val="00AA1D8D"/>
    <w:rsid w:val="00B47730"/>
    <w:rsid w:val="00BA0CC9"/>
    <w:rsid w:val="00CB0664"/>
    <w:rsid w:val="00D0172A"/>
    <w:rsid w:val="00D220FD"/>
    <w:rsid w:val="00DE127E"/>
    <w:rsid w:val="00F44A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5232E"/>
  <w14:defaultImageDpi w14:val="300"/>
  <w15:docId w15:val="{BA3E3653-1EA6-4EDF-A11B-163BA686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5</cp:revision>
  <dcterms:created xsi:type="dcterms:W3CDTF">2025-06-28T14:30:00Z</dcterms:created>
  <dcterms:modified xsi:type="dcterms:W3CDTF">2025-06-29T07:05:00Z</dcterms:modified>
  <cp:category/>
</cp:coreProperties>
</file>