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C7B4F" w14:textId="365840D7" w:rsidR="002B7048" w:rsidRPr="006043E0" w:rsidRDefault="00000000">
      <w:pPr>
        <w:pStyle w:val="Title"/>
        <w:rPr>
          <w:color w:val="000000" w:themeColor="text1"/>
        </w:rPr>
      </w:pPr>
      <w:r w:rsidRPr="006043E0">
        <w:rPr>
          <w:color w:val="000000" w:themeColor="text1"/>
        </w:rPr>
        <w:t xml:space="preserve">SLF4J Logging </w:t>
      </w:r>
    </w:p>
    <w:p w14:paraId="42532A0A" w14:textId="66F09385" w:rsidR="002B7048" w:rsidRPr="006043E0" w:rsidRDefault="00000000">
      <w:pPr>
        <w:pStyle w:val="Heading1"/>
        <w:rPr>
          <w:sz w:val="36"/>
          <w:szCs w:val="36"/>
        </w:rPr>
      </w:pPr>
      <w:r w:rsidRPr="006043E0">
        <w:rPr>
          <w:color w:val="000000" w:themeColor="text1"/>
          <w:sz w:val="36"/>
          <w:szCs w:val="36"/>
        </w:rPr>
        <w:t>Exercise</w:t>
      </w:r>
      <w:r w:rsidR="00AE2051" w:rsidRPr="006043E0">
        <w:rPr>
          <w:color w:val="000000" w:themeColor="text1"/>
          <w:sz w:val="36"/>
          <w:szCs w:val="36"/>
        </w:rPr>
        <w:t xml:space="preserve"> 1</w:t>
      </w:r>
      <w:r w:rsidRPr="006043E0">
        <w:rPr>
          <w:color w:val="000000" w:themeColor="text1"/>
          <w:sz w:val="36"/>
          <w:szCs w:val="36"/>
        </w:rPr>
        <w:t>: Logging Error Messages and Warning Levels</w:t>
      </w:r>
    </w:p>
    <w:p w14:paraId="6066334B" w14:textId="77777777" w:rsidR="002B7048" w:rsidRPr="006043E0" w:rsidRDefault="00000000" w:rsidP="00AE2051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43E0">
        <w:rPr>
          <w:rFonts w:ascii="Times New Roman" w:hAnsi="Times New Roman" w:cs="Times New Roman"/>
          <w:color w:val="000000" w:themeColor="text1"/>
          <w:sz w:val="28"/>
          <w:szCs w:val="28"/>
        </w:rPr>
        <w:t>Step 1: Add the following dependencies to pom.xml</w:t>
      </w:r>
    </w:p>
    <w:p w14:paraId="4BCAB0D1" w14:textId="77777777" w:rsidR="002B7048" w:rsidRPr="00AE2051" w:rsidRDefault="00000000" w:rsidP="00AE20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2051">
        <w:rPr>
          <w:rFonts w:ascii="Times New Roman" w:hAnsi="Times New Roman" w:cs="Times New Roman"/>
          <w:sz w:val="24"/>
          <w:szCs w:val="24"/>
        </w:rPr>
        <w:t xml:space="preserve">&lt;dependency&gt; </w:t>
      </w:r>
      <w:r w:rsidRPr="00AE2051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AE205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E2051"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 w:rsidRPr="00AE205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E2051">
        <w:rPr>
          <w:rFonts w:ascii="Times New Roman" w:hAnsi="Times New Roman" w:cs="Times New Roman"/>
          <w:sz w:val="24"/>
          <w:szCs w:val="24"/>
        </w:rPr>
        <w:t xml:space="preserve">&gt; </w:t>
      </w:r>
      <w:r w:rsidRPr="00AE2051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AE205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E2051">
        <w:rPr>
          <w:rFonts w:ascii="Times New Roman" w:hAnsi="Times New Roman" w:cs="Times New Roman"/>
          <w:sz w:val="24"/>
          <w:szCs w:val="24"/>
        </w:rPr>
        <w:t>&gt;slf4j-api&lt;/</w:t>
      </w:r>
      <w:proofErr w:type="spellStart"/>
      <w:r w:rsidRPr="00AE205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E2051">
        <w:rPr>
          <w:rFonts w:ascii="Times New Roman" w:hAnsi="Times New Roman" w:cs="Times New Roman"/>
          <w:sz w:val="24"/>
          <w:szCs w:val="24"/>
        </w:rPr>
        <w:t xml:space="preserve">&gt; </w:t>
      </w:r>
      <w:r w:rsidRPr="00AE2051">
        <w:rPr>
          <w:rFonts w:ascii="Times New Roman" w:hAnsi="Times New Roman" w:cs="Times New Roman"/>
          <w:sz w:val="24"/>
          <w:szCs w:val="24"/>
        </w:rPr>
        <w:br/>
        <w:t xml:space="preserve">    &lt;version&gt;1.7.30&lt;/version&gt; </w:t>
      </w:r>
      <w:r w:rsidRPr="00AE2051">
        <w:rPr>
          <w:rFonts w:ascii="Times New Roman" w:hAnsi="Times New Roman" w:cs="Times New Roman"/>
          <w:sz w:val="24"/>
          <w:szCs w:val="24"/>
        </w:rPr>
        <w:br/>
        <w:t xml:space="preserve">&lt;/dependency&gt; </w:t>
      </w:r>
      <w:r w:rsidRPr="00AE2051">
        <w:rPr>
          <w:rFonts w:ascii="Times New Roman" w:hAnsi="Times New Roman" w:cs="Times New Roman"/>
          <w:sz w:val="24"/>
          <w:szCs w:val="24"/>
        </w:rPr>
        <w:br/>
        <w:t xml:space="preserve">&lt;dependency&gt; </w:t>
      </w:r>
      <w:r w:rsidRPr="00AE2051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AE205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E205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E2051">
        <w:rPr>
          <w:rFonts w:ascii="Times New Roman" w:hAnsi="Times New Roman" w:cs="Times New Roman"/>
          <w:sz w:val="24"/>
          <w:szCs w:val="24"/>
        </w:rPr>
        <w:t>ch.qos.logback</w:t>
      </w:r>
      <w:proofErr w:type="spellEnd"/>
      <w:r w:rsidRPr="00AE205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E205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E2051">
        <w:rPr>
          <w:rFonts w:ascii="Times New Roman" w:hAnsi="Times New Roman" w:cs="Times New Roman"/>
          <w:sz w:val="24"/>
          <w:szCs w:val="24"/>
        </w:rPr>
        <w:t xml:space="preserve">&gt; </w:t>
      </w:r>
      <w:r w:rsidRPr="00AE2051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AE205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E205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E2051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AE2051">
        <w:rPr>
          <w:rFonts w:ascii="Times New Roman" w:hAnsi="Times New Roman" w:cs="Times New Roman"/>
          <w:sz w:val="24"/>
          <w:szCs w:val="24"/>
        </w:rPr>
        <w:t>-classic&lt;/</w:t>
      </w:r>
      <w:proofErr w:type="spellStart"/>
      <w:r w:rsidRPr="00AE205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E2051">
        <w:rPr>
          <w:rFonts w:ascii="Times New Roman" w:hAnsi="Times New Roman" w:cs="Times New Roman"/>
          <w:sz w:val="24"/>
          <w:szCs w:val="24"/>
        </w:rPr>
        <w:t xml:space="preserve">&gt; </w:t>
      </w:r>
      <w:r w:rsidRPr="00AE2051">
        <w:rPr>
          <w:rFonts w:ascii="Times New Roman" w:hAnsi="Times New Roman" w:cs="Times New Roman"/>
          <w:sz w:val="24"/>
          <w:szCs w:val="24"/>
        </w:rPr>
        <w:br/>
        <w:t xml:space="preserve">    &lt;version&gt;1.2.3&lt;/version&gt; </w:t>
      </w:r>
      <w:r w:rsidRPr="00AE2051">
        <w:rPr>
          <w:rFonts w:ascii="Times New Roman" w:hAnsi="Times New Roman" w:cs="Times New Roman"/>
          <w:sz w:val="24"/>
          <w:szCs w:val="24"/>
        </w:rPr>
        <w:br/>
        <w:t>&lt;/dependency&gt;</w:t>
      </w:r>
    </w:p>
    <w:p w14:paraId="39EE2355" w14:textId="77777777" w:rsidR="002B7048" w:rsidRPr="006043E0" w:rsidRDefault="00000000" w:rsidP="00AE2051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43E0">
        <w:rPr>
          <w:rFonts w:ascii="Times New Roman" w:hAnsi="Times New Roman" w:cs="Times New Roman"/>
          <w:color w:val="000000" w:themeColor="text1"/>
          <w:sz w:val="28"/>
          <w:szCs w:val="28"/>
        </w:rPr>
        <w:t>Step 2: LoggingExample.java</w:t>
      </w:r>
    </w:p>
    <w:p w14:paraId="7FCE52CF" w14:textId="77777777" w:rsidR="002B7048" w:rsidRDefault="00000000" w:rsidP="00AE20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205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E2051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AE2051">
        <w:rPr>
          <w:rFonts w:ascii="Times New Roman" w:hAnsi="Times New Roman" w:cs="Times New Roman"/>
          <w:sz w:val="24"/>
          <w:szCs w:val="24"/>
        </w:rPr>
        <w:t xml:space="preserve">; </w:t>
      </w:r>
      <w:r w:rsidRPr="00AE205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AE2051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AE2051">
        <w:rPr>
          <w:rFonts w:ascii="Times New Roman" w:hAnsi="Times New Roman" w:cs="Times New Roman"/>
          <w:sz w:val="24"/>
          <w:szCs w:val="24"/>
        </w:rPr>
        <w:t xml:space="preserve">; </w:t>
      </w:r>
      <w:r w:rsidRPr="00AE2051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AE2051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AE2051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 w:rsidRPr="00AE2051">
        <w:rPr>
          <w:rFonts w:ascii="Times New Roman" w:hAnsi="Times New Roman" w:cs="Times New Roman"/>
          <w:sz w:val="24"/>
          <w:szCs w:val="24"/>
        </w:rPr>
        <w:t xml:space="preserve"> { </w:t>
      </w:r>
      <w:r w:rsidRPr="00AE2051">
        <w:rPr>
          <w:rFonts w:ascii="Times New Roman" w:hAnsi="Times New Roman" w:cs="Times New Roman"/>
          <w:sz w:val="24"/>
          <w:szCs w:val="24"/>
        </w:rPr>
        <w:br/>
        <w:t xml:space="preserve">    private static final Logger </w:t>
      </w:r>
      <w:proofErr w:type="spellStart"/>
      <w:r w:rsidRPr="00AE2051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AE20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2051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AE20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2051">
        <w:rPr>
          <w:rFonts w:ascii="Times New Roman" w:hAnsi="Times New Roman" w:cs="Times New Roman"/>
          <w:sz w:val="24"/>
          <w:szCs w:val="24"/>
        </w:rPr>
        <w:t>LoggingExample.class</w:t>
      </w:r>
      <w:proofErr w:type="spellEnd"/>
      <w:r w:rsidRPr="00AE2051">
        <w:rPr>
          <w:rFonts w:ascii="Times New Roman" w:hAnsi="Times New Roman" w:cs="Times New Roman"/>
          <w:sz w:val="24"/>
          <w:szCs w:val="24"/>
        </w:rPr>
        <w:t xml:space="preserve">); </w:t>
      </w:r>
      <w:r w:rsidRPr="00AE2051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AE2051">
        <w:rPr>
          <w:rFonts w:ascii="Times New Roman" w:hAnsi="Times New Roman" w:cs="Times New Roman"/>
          <w:sz w:val="24"/>
          <w:szCs w:val="24"/>
        </w:rPr>
        <w:br/>
        <w:t xml:space="preserve">    public static void </w:t>
      </w:r>
      <w:proofErr w:type="gramStart"/>
      <w:r w:rsidRPr="00AE2051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AE205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E205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E2051">
        <w:rPr>
          <w:rFonts w:ascii="Times New Roman" w:hAnsi="Times New Roman" w:cs="Times New Roman"/>
          <w:sz w:val="24"/>
          <w:szCs w:val="24"/>
        </w:rPr>
        <w:t xml:space="preserve">) { </w:t>
      </w:r>
      <w:r w:rsidRPr="00AE205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AE2051">
        <w:rPr>
          <w:rFonts w:ascii="Times New Roman" w:hAnsi="Times New Roman" w:cs="Times New Roman"/>
          <w:sz w:val="24"/>
          <w:szCs w:val="24"/>
        </w:rPr>
        <w:t>logger.error</w:t>
      </w:r>
      <w:proofErr w:type="spellEnd"/>
      <w:proofErr w:type="gramEnd"/>
      <w:r w:rsidRPr="00AE2051">
        <w:rPr>
          <w:rFonts w:ascii="Times New Roman" w:hAnsi="Times New Roman" w:cs="Times New Roman"/>
          <w:sz w:val="24"/>
          <w:szCs w:val="24"/>
        </w:rPr>
        <w:t xml:space="preserve">("This is an error message"); </w:t>
      </w:r>
      <w:r w:rsidRPr="00AE205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AE2051">
        <w:rPr>
          <w:rFonts w:ascii="Times New Roman" w:hAnsi="Times New Roman" w:cs="Times New Roman"/>
          <w:sz w:val="24"/>
          <w:szCs w:val="24"/>
        </w:rPr>
        <w:t>logger.warn</w:t>
      </w:r>
      <w:proofErr w:type="spellEnd"/>
      <w:proofErr w:type="gramEnd"/>
      <w:r w:rsidRPr="00AE2051">
        <w:rPr>
          <w:rFonts w:ascii="Times New Roman" w:hAnsi="Times New Roman" w:cs="Times New Roman"/>
          <w:sz w:val="24"/>
          <w:szCs w:val="24"/>
        </w:rPr>
        <w:t xml:space="preserve">("This is a warning message"); </w:t>
      </w:r>
      <w:r w:rsidRPr="00AE2051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AE2051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AE2051">
        <w:rPr>
          <w:rFonts w:ascii="Times New Roman" w:hAnsi="Times New Roman" w:cs="Times New Roman"/>
          <w:sz w:val="24"/>
          <w:szCs w:val="24"/>
        </w:rPr>
        <w:t xml:space="preserve"> </w:t>
      </w:r>
      <w:r w:rsidRPr="00AE2051">
        <w:rPr>
          <w:rFonts w:ascii="Times New Roman" w:hAnsi="Times New Roman" w:cs="Times New Roman"/>
          <w:sz w:val="24"/>
          <w:szCs w:val="24"/>
        </w:rPr>
        <w:br/>
        <w:t>}</w:t>
      </w:r>
    </w:p>
    <w:p w14:paraId="611B12FB" w14:textId="77777777" w:rsidR="001C6433" w:rsidRDefault="001C6433" w:rsidP="00AE20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16F914" w14:textId="77777777" w:rsidR="001C6433" w:rsidRDefault="001C6433" w:rsidP="00AE20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B45108" w14:textId="17D620E4" w:rsidR="001C6433" w:rsidRPr="001C6433" w:rsidRDefault="001C6433" w:rsidP="00AE205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6433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13DBB3C7" w14:textId="77777777" w:rsidR="001C6433" w:rsidRPr="001C6433" w:rsidRDefault="001C6433" w:rsidP="001C64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433"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 w:rsidRPr="001C6433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 w:rsidRPr="001C6433">
        <w:rPr>
          <w:rFonts w:ascii="Times New Roman" w:hAnsi="Times New Roman" w:cs="Times New Roman"/>
          <w:sz w:val="24"/>
          <w:szCs w:val="24"/>
        </w:rPr>
        <w:t>: This is an error message</w:t>
      </w:r>
    </w:p>
    <w:p w14:paraId="20B7BB22" w14:textId="6E8C89C5" w:rsidR="001C6433" w:rsidRPr="00AE2051" w:rsidRDefault="001C6433" w:rsidP="001C64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C6433">
        <w:rPr>
          <w:rFonts w:ascii="Times New Roman" w:hAnsi="Times New Roman" w:cs="Times New Roman"/>
          <w:sz w:val="24"/>
          <w:szCs w:val="24"/>
        </w:rPr>
        <w:t xml:space="preserve">WARN  </w:t>
      </w:r>
      <w:proofErr w:type="spellStart"/>
      <w:r w:rsidRPr="001C6433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proofErr w:type="gramEnd"/>
      <w:r w:rsidRPr="001C6433">
        <w:rPr>
          <w:rFonts w:ascii="Times New Roman" w:hAnsi="Times New Roman" w:cs="Times New Roman"/>
          <w:sz w:val="24"/>
          <w:szCs w:val="24"/>
        </w:rPr>
        <w:t>: This is a warning message</w:t>
      </w:r>
    </w:p>
    <w:sectPr w:rsidR="001C6433" w:rsidRPr="00AE20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6666438">
    <w:abstractNumId w:val="8"/>
  </w:num>
  <w:num w:numId="2" w16cid:durableId="648243776">
    <w:abstractNumId w:val="6"/>
  </w:num>
  <w:num w:numId="3" w16cid:durableId="695620512">
    <w:abstractNumId w:val="5"/>
  </w:num>
  <w:num w:numId="4" w16cid:durableId="925304169">
    <w:abstractNumId w:val="4"/>
  </w:num>
  <w:num w:numId="5" w16cid:durableId="632949433">
    <w:abstractNumId w:val="7"/>
  </w:num>
  <w:num w:numId="6" w16cid:durableId="1921794546">
    <w:abstractNumId w:val="3"/>
  </w:num>
  <w:num w:numId="7" w16cid:durableId="1306083752">
    <w:abstractNumId w:val="2"/>
  </w:num>
  <w:num w:numId="8" w16cid:durableId="1942108135">
    <w:abstractNumId w:val="1"/>
  </w:num>
  <w:num w:numId="9" w16cid:durableId="1633903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3F31"/>
    <w:rsid w:val="0015074B"/>
    <w:rsid w:val="001C6433"/>
    <w:rsid w:val="001D737B"/>
    <w:rsid w:val="0029639D"/>
    <w:rsid w:val="002B7048"/>
    <w:rsid w:val="002C563C"/>
    <w:rsid w:val="00326F90"/>
    <w:rsid w:val="003652FC"/>
    <w:rsid w:val="0050387C"/>
    <w:rsid w:val="006043E0"/>
    <w:rsid w:val="00AA1D8D"/>
    <w:rsid w:val="00AE2051"/>
    <w:rsid w:val="00B47730"/>
    <w:rsid w:val="00CB0664"/>
    <w:rsid w:val="00DE21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4CD2CA"/>
  <w14:defaultImageDpi w14:val="300"/>
  <w15:docId w15:val="{026E16F2-6C1A-4A2A-96BF-FDCA69B7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 New" w:hAnsi="Courier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abhinayamyadarapu@outlook.com</cp:lastModifiedBy>
  <cp:revision>5</cp:revision>
  <dcterms:created xsi:type="dcterms:W3CDTF">2025-06-27T12:51:00Z</dcterms:created>
  <dcterms:modified xsi:type="dcterms:W3CDTF">2025-06-29T07:03:00Z</dcterms:modified>
  <cp:category/>
</cp:coreProperties>
</file>