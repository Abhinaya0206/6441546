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3B91F" w14:textId="77777777" w:rsidR="00D278F2" w:rsidRDefault="00000000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04CC6">
        <w:rPr>
          <w:rFonts w:ascii="Times New Roman" w:hAnsi="Times New Roman" w:cs="Times New Roman"/>
          <w:color w:val="000000" w:themeColor="text1"/>
          <w:sz w:val="32"/>
          <w:szCs w:val="32"/>
        </w:rPr>
        <w:t>Exercise 3: Stored Procedures</w:t>
      </w:r>
    </w:p>
    <w:p w14:paraId="55FACDEF" w14:textId="77777777" w:rsidR="00C04CC6" w:rsidRPr="00C04CC6" w:rsidRDefault="00C04CC6" w:rsidP="00C04CC6"/>
    <w:p w14:paraId="4B519D2C" w14:textId="77777777" w:rsidR="00D278F2" w:rsidRPr="00C04CC6" w:rsidRDefault="00000000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04CC6">
        <w:rPr>
          <w:rFonts w:ascii="Times New Roman" w:hAnsi="Times New Roman" w:cs="Times New Roman"/>
          <w:color w:val="000000" w:themeColor="text1"/>
          <w:sz w:val="32"/>
          <w:szCs w:val="32"/>
        </w:rPr>
        <w:t>Scenario 1: Process Monthly Interest</w:t>
      </w:r>
    </w:p>
    <w:p w14:paraId="5C2D94BE" w14:textId="77777777" w:rsidR="00D278F2" w:rsidRDefault="00000000">
      <w:pPr>
        <w:rPr>
          <w:rFonts w:ascii="Times New Roman" w:hAnsi="Times New Roman" w:cs="Times New Roman"/>
        </w:rPr>
      </w:pPr>
      <w:r w:rsidRPr="00EC5648">
        <w:rPr>
          <w:rFonts w:ascii="Times New Roman" w:hAnsi="Times New Roman" w:cs="Times New Roman"/>
        </w:rPr>
        <w:br/>
        <w:t xml:space="preserve">CREATE OR REPLACE PROCEDURE </w:t>
      </w:r>
      <w:proofErr w:type="spellStart"/>
      <w:r w:rsidRPr="00EC5648">
        <w:rPr>
          <w:rFonts w:ascii="Times New Roman" w:hAnsi="Times New Roman" w:cs="Times New Roman"/>
        </w:rPr>
        <w:t>ProcessMonthlyInterest</w:t>
      </w:r>
      <w:proofErr w:type="spellEnd"/>
      <w:r w:rsidRPr="00EC5648">
        <w:rPr>
          <w:rFonts w:ascii="Times New Roman" w:hAnsi="Times New Roman" w:cs="Times New Roman"/>
        </w:rPr>
        <w:t xml:space="preserve"> IS</w:t>
      </w:r>
      <w:r w:rsidRPr="00EC5648">
        <w:rPr>
          <w:rFonts w:ascii="Times New Roman" w:hAnsi="Times New Roman" w:cs="Times New Roman"/>
        </w:rPr>
        <w:br/>
        <w:t>BEGIN</w:t>
      </w:r>
      <w:r w:rsidRPr="00EC5648">
        <w:rPr>
          <w:rFonts w:ascii="Times New Roman" w:hAnsi="Times New Roman" w:cs="Times New Roman"/>
        </w:rPr>
        <w:br/>
        <w:t xml:space="preserve">    FOR acc IN (SELECT </w:t>
      </w:r>
      <w:proofErr w:type="spellStart"/>
      <w:r w:rsidRPr="00EC5648">
        <w:rPr>
          <w:rFonts w:ascii="Times New Roman" w:hAnsi="Times New Roman" w:cs="Times New Roman"/>
        </w:rPr>
        <w:t>AccountID</w:t>
      </w:r>
      <w:proofErr w:type="spellEnd"/>
      <w:r w:rsidRPr="00EC5648">
        <w:rPr>
          <w:rFonts w:ascii="Times New Roman" w:hAnsi="Times New Roman" w:cs="Times New Roman"/>
        </w:rPr>
        <w:t xml:space="preserve">, Balance </w:t>
      </w:r>
      <w:r w:rsidRPr="00EC5648">
        <w:rPr>
          <w:rFonts w:ascii="Times New Roman" w:hAnsi="Times New Roman" w:cs="Times New Roman"/>
        </w:rPr>
        <w:br/>
        <w:t xml:space="preserve">                FROM Accounts </w:t>
      </w:r>
      <w:r w:rsidRPr="00EC5648">
        <w:rPr>
          <w:rFonts w:ascii="Times New Roman" w:hAnsi="Times New Roman" w:cs="Times New Roman"/>
        </w:rPr>
        <w:br/>
        <w:t xml:space="preserve">                WHERE </w:t>
      </w:r>
      <w:proofErr w:type="spellStart"/>
      <w:r w:rsidRPr="00EC5648">
        <w:rPr>
          <w:rFonts w:ascii="Times New Roman" w:hAnsi="Times New Roman" w:cs="Times New Roman"/>
        </w:rPr>
        <w:t>AccountType</w:t>
      </w:r>
      <w:proofErr w:type="spellEnd"/>
      <w:r w:rsidRPr="00EC5648">
        <w:rPr>
          <w:rFonts w:ascii="Times New Roman" w:hAnsi="Times New Roman" w:cs="Times New Roman"/>
        </w:rPr>
        <w:t xml:space="preserve"> = 'Savings') </w:t>
      </w:r>
      <w:r w:rsidRPr="00EC5648">
        <w:rPr>
          <w:rFonts w:ascii="Times New Roman" w:hAnsi="Times New Roman" w:cs="Times New Roman"/>
        </w:rPr>
        <w:br/>
        <w:t xml:space="preserve">    LOOP</w:t>
      </w:r>
      <w:r w:rsidRPr="00EC5648">
        <w:rPr>
          <w:rFonts w:ascii="Times New Roman" w:hAnsi="Times New Roman" w:cs="Times New Roman"/>
        </w:rPr>
        <w:br/>
        <w:t xml:space="preserve">        UPDATE Accounts</w:t>
      </w:r>
      <w:r w:rsidRPr="00EC5648">
        <w:rPr>
          <w:rFonts w:ascii="Times New Roman" w:hAnsi="Times New Roman" w:cs="Times New Roman"/>
        </w:rPr>
        <w:br/>
        <w:t xml:space="preserve">        SET Balance = Balance + (Balance * 0.01),</w:t>
      </w:r>
      <w:r w:rsidRPr="00EC5648">
        <w:rPr>
          <w:rFonts w:ascii="Times New Roman" w:hAnsi="Times New Roman" w:cs="Times New Roman"/>
        </w:rPr>
        <w:br/>
        <w:t xml:space="preserve">            </w:t>
      </w:r>
      <w:proofErr w:type="spellStart"/>
      <w:r w:rsidRPr="00EC5648">
        <w:rPr>
          <w:rFonts w:ascii="Times New Roman" w:hAnsi="Times New Roman" w:cs="Times New Roman"/>
        </w:rPr>
        <w:t>LastModified</w:t>
      </w:r>
      <w:proofErr w:type="spellEnd"/>
      <w:r w:rsidRPr="00EC5648">
        <w:rPr>
          <w:rFonts w:ascii="Times New Roman" w:hAnsi="Times New Roman" w:cs="Times New Roman"/>
        </w:rPr>
        <w:t xml:space="preserve"> = SYSDATE</w:t>
      </w:r>
      <w:r w:rsidRPr="00EC5648">
        <w:rPr>
          <w:rFonts w:ascii="Times New Roman" w:hAnsi="Times New Roman" w:cs="Times New Roman"/>
        </w:rPr>
        <w:br/>
        <w:t xml:space="preserve">        WHERE </w:t>
      </w:r>
      <w:proofErr w:type="spellStart"/>
      <w:r w:rsidRPr="00EC5648">
        <w:rPr>
          <w:rFonts w:ascii="Times New Roman" w:hAnsi="Times New Roman" w:cs="Times New Roman"/>
        </w:rPr>
        <w:t>AccountID</w:t>
      </w:r>
      <w:proofErr w:type="spellEnd"/>
      <w:r w:rsidRPr="00EC564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C5648">
        <w:rPr>
          <w:rFonts w:ascii="Times New Roman" w:hAnsi="Times New Roman" w:cs="Times New Roman"/>
        </w:rPr>
        <w:t>acc.AccountID</w:t>
      </w:r>
      <w:proofErr w:type="spellEnd"/>
      <w:proofErr w:type="gramEnd"/>
      <w:r w:rsidRPr="00EC5648">
        <w:rPr>
          <w:rFonts w:ascii="Times New Roman" w:hAnsi="Times New Roman" w:cs="Times New Roman"/>
        </w:rPr>
        <w:t>;</w:t>
      </w:r>
      <w:r w:rsidRPr="00EC5648">
        <w:rPr>
          <w:rFonts w:ascii="Times New Roman" w:hAnsi="Times New Roman" w:cs="Times New Roman"/>
        </w:rPr>
        <w:br/>
        <w:t xml:space="preserve">    END LOOP;</w:t>
      </w:r>
      <w:r w:rsidRPr="00EC5648">
        <w:rPr>
          <w:rFonts w:ascii="Times New Roman" w:hAnsi="Times New Roman" w:cs="Times New Roman"/>
        </w:rPr>
        <w:br/>
        <w:t xml:space="preserve">    COMMIT;</w:t>
      </w:r>
      <w:r w:rsidRPr="00EC5648">
        <w:rPr>
          <w:rFonts w:ascii="Times New Roman" w:hAnsi="Times New Roman" w:cs="Times New Roman"/>
        </w:rPr>
        <w:br/>
        <w:t>END;</w:t>
      </w:r>
      <w:r w:rsidRPr="00EC5648">
        <w:rPr>
          <w:rFonts w:ascii="Times New Roman" w:hAnsi="Times New Roman" w:cs="Times New Roman"/>
        </w:rPr>
        <w:br/>
        <w:t>/</w:t>
      </w:r>
    </w:p>
    <w:p w14:paraId="52DB47DC" w14:textId="77777777" w:rsidR="00C04CC6" w:rsidRDefault="00C04CC6">
      <w:pPr>
        <w:rPr>
          <w:rFonts w:ascii="Times New Roman" w:hAnsi="Times New Roman" w:cs="Times New Roman"/>
        </w:rPr>
      </w:pPr>
    </w:p>
    <w:p w14:paraId="3C91D751" w14:textId="77777777" w:rsidR="00C04CC6" w:rsidRPr="00EC5648" w:rsidRDefault="00C04CC6">
      <w:pPr>
        <w:rPr>
          <w:rFonts w:ascii="Times New Roman" w:hAnsi="Times New Roman" w:cs="Times New Roman"/>
        </w:rPr>
      </w:pPr>
    </w:p>
    <w:p w14:paraId="5BB0320F" w14:textId="77777777" w:rsidR="00D278F2" w:rsidRPr="00C04CC6" w:rsidRDefault="00000000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04CC6">
        <w:rPr>
          <w:rFonts w:ascii="Times New Roman" w:hAnsi="Times New Roman" w:cs="Times New Roman"/>
          <w:color w:val="000000" w:themeColor="text1"/>
          <w:sz w:val="32"/>
          <w:szCs w:val="32"/>
        </w:rPr>
        <w:t>Scenario 2: Update Employee Bonus</w:t>
      </w:r>
    </w:p>
    <w:p w14:paraId="11B2CFB5" w14:textId="77777777" w:rsidR="00D278F2" w:rsidRDefault="00000000">
      <w:pPr>
        <w:rPr>
          <w:rFonts w:ascii="Times New Roman" w:hAnsi="Times New Roman" w:cs="Times New Roman"/>
        </w:rPr>
      </w:pPr>
      <w:r w:rsidRPr="00EC5648">
        <w:rPr>
          <w:rFonts w:ascii="Times New Roman" w:hAnsi="Times New Roman" w:cs="Times New Roman"/>
        </w:rPr>
        <w:br/>
        <w:t xml:space="preserve">CREATE OR REPLACE PROCEDURE </w:t>
      </w:r>
      <w:proofErr w:type="spellStart"/>
      <w:proofErr w:type="gramStart"/>
      <w:r w:rsidRPr="00EC5648">
        <w:rPr>
          <w:rFonts w:ascii="Times New Roman" w:hAnsi="Times New Roman" w:cs="Times New Roman"/>
        </w:rPr>
        <w:t>UpdateEmployeeBonus</w:t>
      </w:r>
      <w:proofErr w:type="spellEnd"/>
      <w:r w:rsidRPr="00EC5648">
        <w:rPr>
          <w:rFonts w:ascii="Times New Roman" w:hAnsi="Times New Roman" w:cs="Times New Roman"/>
        </w:rPr>
        <w:t>(</w:t>
      </w:r>
      <w:proofErr w:type="gramEnd"/>
      <w:r w:rsidRPr="00EC5648">
        <w:rPr>
          <w:rFonts w:ascii="Times New Roman" w:hAnsi="Times New Roman" w:cs="Times New Roman"/>
        </w:rPr>
        <w:br/>
        <w:t xml:space="preserve">    </w:t>
      </w:r>
      <w:proofErr w:type="spellStart"/>
      <w:r w:rsidRPr="00EC5648">
        <w:rPr>
          <w:rFonts w:ascii="Times New Roman" w:hAnsi="Times New Roman" w:cs="Times New Roman"/>
        </w:rPr>
        <w:t>p_dept</w:t>
      </w:r>
      <w:proofErr w:type="spellEnd"/>
      <w:r w:rsidRPr="00EC5648">
        <w:rPr>
          <w:rFonts w:ascii="Times New Roman" w:hAnsi="Times New Roman" w:cs="Times New Roman"/>
        </w:rPr>
        <w:t xml:space="preserve"> IN VARCHAR2,</w:t>
      </w:r>
      <w:r w:rsidRPr="00EC5648">
        <w:rPr>
          <w:rFonts w:ascii="Times New Roman" w:hAnsi="Times New Roman" w:cs="Times New Roman"/>
        </w:rPr>
        <w:br/>
        <w:t xml:space="preserve">    </w:t>
      </w:r>
      <w:proofErr w:type="spellStart"/>
      <w:r w:rsidRPr="00EC5648">
        <w:rPr>
          <w:rFonts w:ascii="Times New Roman" w:hAnsi="Times New Roman" w:cs="Times New Roman"/>
        </w:rPr>
        <w:t>p_bonus_pct</w:t>
      </w:r>
      <w:proofErr w:type="spellEnd"/>
      <w:r w:rsidRPr="00EC5648">
        <w:rPr>
          <w:rFonts w:ascii="Times New Roman" w:hAnsi="Times New Roman" w:cs="Times New Roman"/>
        </w:rPr>
        <w:t xml:space="preserve"> IN NUMBER</w:t>
      </w:r>
      <w:r w:rsidRPr="00EC5648">
        <w:rPr>
          <w:rFonts w:ascii="Times New Roman" w:hAnsi="Times New Roman" w:cs="Times New Roman"/>
        </w:rPr>
        <w:br/>
        <w:t>) IS</w:t>
      </w:r>
      <w:r w:rsidRPr="00EC5648">
        <w:rPr>
          <w:rFonts w:ascii="Times New Roman" w:hAnsi="Times New Roman" w:cs="Times New Roman"/>
        </w:rPr>
        <w:br/>
        <w:t>BEGIN</w:t>
      </w:r>
      <w:r w:rsidRPr="00EC5648">
        <w:rPr>
          <w:rFonts w:ascii="Times New Roman" w:hAnsi="Times New Roman" w:cs="Times New Roman"/>
        </w:rPr>
        <w:br/>
        <w:t xml:space="preserve">    UPDATE Employees</w:t>
      </w:r>
      <w:r w:rsidRPr="00EC5648">
        <w:rPr>
          <w:rFonts w:ascii="Times New Roman" w:hAnsi="Times New Roman" w:cs="Times New Roman"/>
        </w:rPr>
        <w:br/>
        <w:t xml:space="preserve">    SET Salary = Salary + (Salary * </w:t>
      </w:r>
      <w:proofErr w:type="spellStart"/>
      <w:r w:rsidRPr="00EC5648">
        <w:rPr>
          <w:rFonts w:ascii="Times New Roman" w:hAnsi="Times New Roman" w:cs="Times New Roman"/>
        </w:rPr>
        <w:t>p_bonus_pct</w:t>
      </w:r>
      <w:proofErr w:type="spellEnd"/>
      <w:r w:rsidRPr="00EC5648">
        <w:rPr>
          <w:rFonts w:ascii="Times New Roman" w:hAnsi="Times New Roman" w:cs="Times New Roman"/>
        </w:rPr>
        <w:t xml:space="preserve"> / 100)</w:t>
      </w:r>
      <w:r w:rsidRPr="00EC5648">
        <w:rPr>
          <w:rFonts w:ascii="Times New Roman" w:hAnsi="Times New Roman" w:cs="Times New Roman"/>
        </w:rPr>
        <w:br/>
        <w:t xml:space="preserve">    WHERE Department = </w:t>
      </w:r>
      <w:proofErr w:type="spellStart"/>
      <w:r w:rsidRPr="00EC5648">
        <w:rPr>
          <w:rFonts w:ascii="Times New Roman" w:hAnsi="Times New Roman" w:cs="Times New Roman"/>
        </w:rPr>
        <w:t>p_dept</w:t>
      </w:r>
      <w:proofErr w:type="spellEnd"/>
      <w:r w:rsidRPr="00EC5648">
        <w:rPr>
          <w:rFonts w:ascii="Times New Roman" w:hAnsi="Times New Roman" w:cs="Times New Roman"/>
        </w:rPr>
        <w:t>;</w:t>
      </w:r>
      <w:r w:rsidRPr="00EC5648">
        <w:rPr>
          <w:rFonts w:ascii="Times New Roman" w:hAnsi="Times New Roman" w:cs="Times New Roman"/>
        </w:rPr>
        <w:br/>
        <w:t xml:space="preserve">    COMMIT;</w:t>
      </w:r>
      <w:r w:rsidRPr="00EC5648">
        <w:rPr>
          <w:rFonts w:ascii="Times New Roman" w:hAnsi="Times New Roman" w:cs="Times New Roman"/>
        </w:rPr>
        <w:br/>
        <w:t>END;</w:t>
      </w:r>
      <w:r w:rsidRPr="00EC5648">
        <w:rPr>
          <w:rFonts w:ascii="Times New Roman" w:hAnsi="Times New Roman" w:cs="Times New Roman"/>
        </w:rPr>
        <w:br/>
        <w:t>/</w:t>
      </w:r>
    </w:p>
    <w:p w14:paraId="2D2B54A4" w14:textId="77777777" w:rsidR="001421B7" w:rsidRDefault="001421B7">
      <w:pPr>
        <w:rPr>
          <w:rFonts w:ascii="Times New Roman" w:hAnsi="Times New Roman" w:cs="Times New Roman"/>
        </w:rPr>
      </w:pPr>
    </w:p>
    <w:p w14:paraId="354A9568" w14:textId="77777777" w:rsidR="00C04CC6" w:rsidRPr="00EC5648" w:rsidRDefault="00C04CC6">
      <w:pPr>
        <w:rPr>
          <w:rFonts w:ascii="Times New Roman" w:hAnsi="Times New Roman" w:cs="Times New Roman"/>
        </w:rPr>
      </w:pPr>
    </w:p>
    <w:p w14:paraId="13D70F86" w14:textId="77777777" w:rsidR="00D278F2" w:rsidRPr="00C04CC6" w:rsidRDefault="00000000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04CC6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Scenario 3: Transfer Funds</w:t>
      </w:r>
    </w:p>
    <w:p w14:paraId="60624AA3" w14:textId="77777777" w:rsidR="00D278F2" w:rsidRPr="00EC5648" w:rsidRDefault="00000000">
      <w:pPr>
        <w:rPr>
          <w:rFonts w:ascii="Times New Roman" w:hAnsi="Times New Roman" w:cs="Times New Roman"/>
        </w:rPr>
      </w:pPr>
      <w:r w:rsidRPr="00EC5648">
        <w:rPr>
          <w:rFonts w:ascii="Times New Roman" w:hAnsi="Times New Roman" w:cs="Times New Roman"/>
        </w:rPr>
        <w:br/>
        <w:t>CREATE OR REPLACE PROCEDURE TransferFunds(</w:t>
      </w:r>
      <w:r w:rsidRPr="00EC5648">
        <w:rPr>
          <w:rFonts w:ascii="Times New Roman" w:hAnsi="Times New Roman" w:cs="Times New Roman"/>
        </w:rPr>
        <w:br/>
        <w:t xml:space="preserve">    p_from_acc IN NUMBER,</w:t>
      </w:r>
      <w:r w:rsidRPr="00EC5648">
        <w:rPr>
          <w:rFonts w:ascii="Times New Roman" w:hAnsi="Times New Roman" w:cs="Times New Roman"/>
        </w:rPr>
        <w:br/>
        <w:t xml:space="preserve">    p_to_acc IN NUMBER,</w:t>
      </w:r>
      <w:r w:rsidRPr="00EC5648">
        <w:rPr>
          <w:rFonts w:ascii="Times New Roman" w:hAnsi="Times New Roman" w:cs="Times New Roman"/>
        </w:rPr>
        <w:br/>
        <w:t xml:space="preserve">    p_amount IN NUMBER</w:t>
      </w:r>
      <w:r w:rsidRPr="00EC5648">
        <w:rPr>
          <w:rFonts w:ascii="Times New Roman" w:hAnsi="Times New Roman" w:cs="Times New Roman"/>
        </w:rPr>
        <w:br/>
        <w:t>) IS</w:t>
      </w:r>
      <w:r w:rsidRPr="00EC5648">
        <w:rPr>
          <w:rFonts w:ascii="Times New Roman" w:hAnsi="Times New Roman" w:cs="Times New Roman"/>
        </w:rPr>
        <w:br/>
        <w:t xml:space="preserve">    v_balance NUMBER;</w:t>
      </w:r>
      <w:r w:rsidRPr="00EC5648">
        <w:rPr>
          <w:rFonts w:ascii="Times New Roman" w:hAnsi="Times New Roman" w:cs="Times New Roman"/>
        </w:rPr>
        <w:br/>
        <w:t>BEGIN</w:t>
      </w:r>
      <w:r w:rsidRPr="00EC5648">
        <w:rPr>
          <w:rFonts w:ascii="Times New Roman" w:hAnsi="Times New Roman" w:cs="Times New Roman"/>
        </w:rPr>
        <w:br/>
        <w:t xml:space="preserve">    SELECT Balance INTO v_balance FROM Accounts WHERE AccountID = p_from_acc;</w:t>
      </w:r>
      <w:r w:rsidRPr="00EC5648">
        <w:rPr>
          <w:rFonts w:ascii="Times New Roman" w:hAnsi="Times New Roman" w:cs="Times New Roman"/>
        </w:rPr>
        <w:br/>
      </w:r>
      <w:r w:rsidRPr="00EC5648">
        <w:rPr>
          <w:rFonts w:ascii="Times New Roman" w:hAnsi="Times New Roman" w:cs="Times New Roman"/>
        </w:rPr>
        <w:br/>
        <w:t xml:space="preserve">    IF v_balance &gt;= p_amount THEN</w:t>
      </w:r>
      <w:r w:rsidRPr="00EC5648">
        <w:rPr>
          <w:rFonts w:ascii="Times New Roman" w:hAnsi="Times New Roman" w:cs="Times New Roman"/>
        </w:rPr>
        <w:br/>
        <w:t xml:space="preserve">        UPDATE Accounts</w:t>
      </w:r>
      <w:r w:rsidRPr="00EC5648">
        <w:rPr>
          <w:rFonts w:ascii="Times New Roman" w:hAnsi="Times New Roman" w:cs="Times New Roman"/>
        </w:rPr>
        <w:br/>
        <w:t xml:space="preserve">        SET Balance = Balance - p_amount</w:t>
      </w:r>
      <w:r w:rsidRPr="00EC5648">
        <w:rPr>
          <w:rFonts w:ascii="Times New Roman" w:hAnsi="Times New Roman" w:cs="Times New Roman"/>
        </w:rPr>
        <w:br/>
        <w:t xml:space="preserve">        WHERE AccountID = p_from_acc;</w:t>
      </w:r>
      <w:r w:rsidRPr="00EC5648">
        <w:rPr>
          <w:rFonts w:ascii="Times New Roman" w:hAnsi="Times New Roman" w:cs="Times New Roman"/>
        </w:rPr>
        <w:br/>
      </w:r>
      <w:r w:rsidRPr="00EC5648">
        <w:rPr>
          <w:rFonts w:ascii="Times New Roman" w:hAnsi="Times New Roman" w:cs="Times New Roman"/>
        </w:rPr>
        <w:br/>
        <w:t xml:space="preserve">        UPDATE Accounts</w:t>
      </w:r>
      <w:r w:rsidRPr="00EC5648">
        <w:rPr>
          <w:rFonts w:ascii="Times New Roman" w:hAnsi="Times New Roman" w:cs="Times New Roman"/>
        </w:rPr>
        <w:br/>
        <w:t xml:space="preserve">        SET Balance = Balance + p_amount</w:t>
      </w:r>
      <w:r w:rsidRPr="00EC5648">
        <w:rPr>
          <w:rFonts w:ascii="Times New Roman" w:hAnsi="Times New Roman" w:cs="Times New Roman"/>
        </w:rPr>
        <w:br/>
        <w:t xml:space="preserve">        WHERE AccountID = p_to_acc;</w:t>
      </w:r>
      <w:r w:rsidRPr="00EC5648">
        <w:rPr>
          <w:rFonts w:ascii="Times New Roman" w:hAnsi="Times New Roman" w:cs="Times New Roman"/>
        </w:rPr>
        <w:br/>
      </w:r>
      <w:r w:rsidRPr="00EC5648">
        <w:rPr>
          <w:rFonts w:ascii="Times New Roman" w:hAnsi="Times New Roman" w:cs="Times New Roman"/>
        </w:rPr>
        <w:br/>
        <w:t xml:space="preserve">        COMMIT;</w:t>
      </w:r>
      <w:r w:rsidRPr="00EC5648">
        <w:rPr>
          <w:rFonts w:ascii="Times New Roman" w:hAnsi="Times New Roman" w:cs="Times New Roman"/>
        </w:rPr>
        <w:br/>
        <w:t xml:space="preserve">    ELSE</w:t>
      </w:r>
      <w:r w:rsidRPr="00EC5648">
        <w:rPr>
          <w:rFonts w:ascii="Times New Roman" w:hAnsi="Times New Roman" w:cs="Times New Roman"/>
        </w:rPr>
        <w:br/>
        <w:t xml:space="preserve">        RAISE_APPLICATION_ERROR(-20001, 'Insufficient balance in source account');</w:t>
      </w:r>
      <w:r w:rsidRPr="00EC5648">
        <w:rPr>
          <w:rFonts w:ascii="Times New Roman" w:hAnsi="Times New Roman" w:cs="Times New Roman"/>
        </w:rPr>
        <w:br/>
        <w:t xml:space="preserve">    END IF;</w:t>
      </w:r>
      <w:r w:rsidRPr="00EC5648">
        <w:rPr>
          <w:rFonts w:ascii="Times New Roman" w:hAnsi="Times New Roman" w:cs="Times New Roman"/>
        </w:rPr>
        <w:br/>
        <w:t>END;</w:t>
      </w:r>
      <w:r w:rsidRPr="00EC5648">
        <w:rPr>
          <w:rFonts w:ascii="Times New Roman" w:hAnsi="Times New Roman" w:cs="Times New Roman"/>
        </w:rPr>
        <w:br/>
        <w:t>/</w:t>
      </w:r>
    </w:p>
    <w:sectPr w:rsidR="00D278F2" w:rsidRPr="00EC56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2303925">
    <w:abstractNumId w:val="8"/>
  </w:num>
  <w:num w:numId="2" w16cid:durableId="804279541">
    <w:abstractNumId w:val="6"/>
  </w:num>
  <w:num w:numId="3" w16cid:durableId="302545470">
    <w:abstractNumId w:val="5"/>
  </w:num>
  <w:num w:numId="4" w16cid:durableId="446703599">
    <w:abstractNumId w:val="4"/>
  </w:num>
  <w:num w:numId="5" w16cid:durableId="580064544">
    <w:abstractNumId w:val="7"/>
  </w:num>
  <w:num w:numId="6" w16cid:durableId="1123382029">
    <w:abstractNumId w:val="3"/>
  </w:num>
  <w:num w:numId="7" w16cid:durableId="1798715190">
    <w:abstractNumId w:val="2"/>
  </w:num>
  <w:num w:numId="8" w16cid:durableId="2128573459">
    <w:abstractNumId w:val="1"/>
  </w:num>
  <w:num w:numId="9" w16cid:durableId="93370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21B7"/>
    <w:rsid w:val="0015074B"/>
    <w:rsid w:val="0029639D"/>
    <w:rsid w:val="00326F90"/>
    <w:rsid w:val="007008ED"/>
    <w:rsid w:val="00AA1D8D"/>
    <w:rsid w:val="00B47730"/>
    <w:rsid w:val="00C04CC6"/>
    <w:rsid w:val="00CB0664"/>
    <w:rsid w:val="00D278F2"/>
    <w:rsid w:val="00E71A93"/>
    <w:rsid w:val="00EC5648"/>
    <w:rsid w:val="00F44A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96A750"/>
  <w14:defaultImageDpi w14:val="300"/>
  <w15:docId w15:val="{BA3E3653-1EA6-4EDF-A11B-163BA686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abhinayamyadarapu@outlook.com</cp:lastModifiedBy>
  <cp:revision>4</cp:revision>
  <dcterms:created xsi:type="dcterms:W3CDTF">2025-06-28T14:29:00Z</dcterms:created>
  <dcterms:modified xsi:type="dcterms:W3CDTF">2025-06-29T06:32:00Z</dcterms:modified>
  <cp:category/>
</cp:coreProperties>
</file>