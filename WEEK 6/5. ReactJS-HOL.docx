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CB9B4" w14:textId="55DC1EEA" w:rsidR="00505913" w:rsidRPr="00505913" w:rsidRDefault="00505913" w:rsidP="00505913">
      <w:pPr>
        <w:pStyle w:val="Title"/>
        <w:rPr>
          <w:color w:val="000000" w:themeColor="text1"/>
        </w:rPr>
      </w:pPr>
      <w:r w:rsidRPr="00505913">
        <w:rPr>
          <w:color w:val="000000" w:themeColor="text1"/>
        </w:rPr>
        <w:t>5</w:t>
      </w:r>
      <w:r w:rsidRPr="00505913">
        <w:rPr>
          <w:color w:val="000000" w:themeColor="text1"/>
        </w:rPr>
        <w:t>. ReactJS-HOL</w:t>
      </w:r>
    </w:p>
    <w:p w14:paraId="790B7B35" w14:textId="789AD830" w:rsidR="008F3127" w:rsidRPr="00505913" w:rsidRDefault="00000000">
      <w:pPr>
        <w:pStyle w:val="Heading1"/>
        <w:rPr>
          <w:color w:val="000000" w:themeColor="text1"/>
          <w:sz w:val="32"/>
          <w:szCs w:val="32"/>
        </w:rPr>
      </w:pPr>
      <w:r w:rsidRPr="00505913">
        <w:rPr>
          <w:color w:val="000000" w:themeColor="text1"/>
          <w:sz w:val="32"/>
          <w:szCs w:val="32"/>
        </w:rPr>
        <w:t xml:space="preserve"> Objectives</w:t>
      </w:r>
    </w:p>
    <w:p w14:paraId="4882A4A7" w14:textId="77777777" w:rsidR="008F3127" w:rsidRDefault="00000000">
      <w:r>
        <w:t>• Understand the need for styling React components</w:t>
      </w:r>
      <w:r>
        <w:br/>
        <w:t>• Work with CSS Modules and inline styles</w:t>
      </w:r>
    </w:p>
    <w:p w14:paraId="56F37302" w14:textId="77777777" w:rsidR="008F3127" w:rsidRPr="00505913" w:rsidRDefault="00000000">
      <w:pPr>
        <w:pStyle w:val="Heading1"/>
        <w:rPr>
          <w:color w:val="000000" w:themeColor="text1"/>
          <w:sz w:val="32"/>
          <w:szCs w:val="32"/>
        </w:rPr>
      </w:pPr>
      <w:r w:rsidRPr="00505913">
        <w:rPr>
          <w:color w:val="000000" w:themeColor="text1"/>
          <w:sz w:val="32"/>
          <w:szCs w:val="32"/>
        </w:rPr>
        <w:t>🧪 Hands-on Lab Activities</w:t>
      </w:r>
    </w:p>
    <w:p w14:paraId="30AD0F3B" w14:textId="4A6357F5" w:rsidR="008F3127" w:rsidRPr="00505913" w:rsidRDefault="00000000">
      <w:pPr>
        <w:pStyle w:val="Heading1"/>
        <w:rPr>
          <w:color w:val="000000" w:themeColor="text1"/>
          <w:sz w:val="32"/>
          <w:szCs w:val="32"/>
        </w:rPr>
      </w:pPr>
      <w:r w:rsidRPr="00505913">
        <w:rPr>
          <w:color w:val="000000" w:themeColor="text1"/>
          <w:sz w:val="32"/>
          <w:szCs w:val="32"/>
        </w:rPr>
        <w:t>Scenario</w:t>
      </w:r>
    </w:p>
    <w:p w14:paraId="7A2E05D9" w14:textId="08E94B2C" w:rsidR="008F3127" w:rsidRDefault="00505913">
      <w:r>
        <w:t xml:space="preserve">To </w:t>
      </w:r>
      <w:r w:rsidR="00000000">
        <w:t xml:space="preserve">create a dashboard showing details of ongoing and completed cohorts. </w:t>
      </w:r>
    </w:p>
    <w:p w14:paraId="52A3579B" w14:textId="2F719C20" w:rsidR="008F3127" w:rsidRPr="00505913" w:rsidRDefault="00505913">
      <w:pPr>
        <w:pStyle w:val="Heading1"/>
        <w:rPr>
          <w:color w:val="000000" w:themeColor="text1"/>
        </w:rPr>
      </w:pPr>
      <w:r w:rsidRPr="00505913">
        <w:rPr>
          <w:color w:val="000000" w:themeColor="text1"/>
        </w:rPr>
        <w:t>Steps</w:t>
      </w:r>
    </w:p>
    <w:p w14:paraId="38156EA5" w14:textId="123A215B" w:rsidR="008F3127" w:rsidRDefault="00000000">
      <w:pPr>
        <w:pStyle w:val="ListNumber"/>
      </w:pPr>
      <w:r>
        <w:t xml:space="preserve"> Open Command Prompt and navigate to the project folder</w:t>
      </w:r>
    </w:p>
    <w:p w14:paraId="366335D6" w14:textId="77777777" w:rsidR="00505913" w:rsidRDefault="00505913" w:rsidP="00505913">
      <w:pPr>
        <w:pStyle w:val="ListNumber"/>
        <w:numPr>
          <w:ilvl w:val="0"/>
          <w:numId w:val="0"/>
        </w:numPr>
        <w:ind w:left="360"/>
      </w:pPr>
    </w:p>
    <w:p w14:paraId="29428609" w14:textId="236495E8" w:rsidR="008F3127" w:rsidRDefault="00000000">
      <w:pPr>
        <w:pStyle w:val="ListNumber"/>
      </w:pPr>
      <w:r>
        <w:t xml:space="preserve"> Restore Node packages by running:</w:t>
      </w:r>
      <w:r>
        <w:br/>
        <w:t xml:space="preserve">   </w:t>
      </w:r>
      <w:proofErr w:type="spellStart"/>
      <w:r>
        <w:t>npm</w:t>
      </w:r>
      <w:proofErr w:type="spellEnd"/>
      <w:r>
        <w:t xml:space="preserve"> install</w:t>
      </w:r>
    </w:p>
    <w:p w14:paraId="5E58770E" w14:textId="77777777" w:rsidR="00505913" w:rsidRDefault="00505913" w:rsidP="00505913">
      <w:pPr>
        <w:pStyle w:val="ListNumber"/>
        <w:numPr>
          <w:ilvl w:val="0"/>
          <w:numId w:val="0"/>
        </w:numPr>
      </w:pPr>
    </w:p>
    <w:p w14:paraId="781CD5CB" w14:textId="3EA7552A" w:rsidR="008F3127" w:rsidRDefault="00000000">
      <w:pPr>
        <w:pStyle w:val="ListNumber"/>
      </w:pPr>
      <w:r>
        <w:t xml:space="preserve"> Open the project in Visual Studio Code</w:t>
      </w:r>
    </w:p>
    <w:p w14:paraId="4D7C21A6" w14:textId="77777777" w:rsidR="00505913" w:rsidRDefault="00505913" w:rsidP="00505913">
      <w:pPr>
        <w:pStyle w:val="ListNumber"/>
        <w:numPr>
          <w:ilvl w:val="0"/>
          <w:numId w:val="0"/>
        </w:numPr>
      </w:pPr>
    </w:p>
    <w:p w14:paraId="0542B460" w14:textId="6FB9B256" w:rsidR="008F3127" w:rsidRDefault="00000000">
      <w:pPr>
        <w:pStyle w:val="ListNumber"/>
      </w:pPr>
      <w:r>
        <w:t xml:space="preserve"> Inside the </w:t>
      </w:r>
      <w:proofErr w:type="spellStart"/>
      <w:r>
        <w:t>src</w:t>
      </w:r>
      <w:proofErr w:type="spellEnd"/>
      <w:r>
        <w:t xml:space="preserve"> folder, create a new CSS module file:</w:t>
      </w:r>
      <w:r>
        <w:br/>
        <w:t xml:space="preserve">   CohortDetails.module.css</w:t>
      </w:r>
    </w:p>
    <w:p w14:paraId="639B60A7" w14:textId="77777777" w:rsidR="00505913" w:rsidRDefault="00505913" w:rsidP="00505913">
      <w:pPr>
        <w:pStyle w:val="ListNumber"/>
        <w:numPr>
          <w:ilvl w:val="0"/>
          <w:numId w:val="0"/>
        </w:numPr>
      </w:pPr>
    </w:p>
    <w:p w14:paraId="6B0E8271" w14:textId="6890F5A0" w:rsidR="008F3127" w:rsidRDefault="00000000">
      <w:pPr>
        <w:pStyle w:val="ListNumber"/>
      </w:pPr>
      <w:r>
        <w:t xml:space="preserve"> Add the following styles to it:</w:t>
      </w:r>
    </w:p>
    <w:p w14:paraId="26AF1267" w14:textId="1189CF25" w:rsidR="008F3127" w:rsidRDefault="00000000" w:rsidP="00505913">
      <w:pPr>
        <w:spacing w:after="960"/>
      </w:pPr>
      <w:r w:rsidRPr="00505913">
        <w:rPr>
          <w:b/>
          <w:bCs/>
        </w:rPr>
        <w:t>CohortDetails.module.css</w:t>
      </w:r>
      <w:r>
        <w:t xml:space="preserve"> </w:t>
      </w:r>
      <w:r>
        <w:br/>
        <w:t>.box {</w:t>
      </w:r>
      <w:r>
        <w:br/>
        <w:t xml:space="preserve">  width: 300px;</w:t>
      </w:r>
      <w:r>
        <w:br/>
        <w:t xml:space="preserve">  display: inline-block;</w:t>
      </w:r>
      <w:r>
        <w:br/>
        <w:t xml:space="preserve">  margin: 10px;</w:t>
      </w:r>
      <w:r>
        <w:br/>
        <w:t xml:space="preserve">  padding: 10px 20px;</w:t>
      </w:r>
      <w:r>
        <w:br/>
        <w:t xml:space="preserve">  border: 1px solid black;</w:t>
      </w:r>
      <w:r>
        <w:br/>
        <w:t xml:space="preserve">  border-radius: 10px;</w:t>
      </w:r>
      <w:r>
        <w:br/>
        <w:t>}</w:t>
      </w:r>
      <w:r>
        <w:br/>
      </w:r>
      <w:r>
        <w:br/>
        <w:t>dt {</w:t>
      </w:r>
      <w:r>
        <w:br/>
        <w:t xml:space="preserve">  font-weight: 500;</w:t>
      </w:r>
      <w:r>
        <w:br/>
        <w:t>}</w:t>
      </w:r>
    </w:p>
    <w:p w14:paraId="2561BBE2" w14:textId="2F0CC251" w:rsidR="008F3127" w:rsidRDefault="00000000">
      <w:pPr>
        <w:pStyle w:val="ListNumber"/>
      </w:pPr>
      <w:r>
        <w:lastRenderedPageBreak/>
        <w:t xml:space="preserve">Open the React component file, CohortDetails.js </w:t>
      </w:r>
    </w:p>
    <w:p w14:paraId="77B327DA" w14:textId="77777777" w:rsidR="00505913" w:rsidRDefault="00505913" w:rsidP="00505913">
      <w:pPr>
        <w:pStyle w:val="ListNumber"/>
        <w:numPr>
          <w:ilvl w:val="0"/>
          <w:numId w:val="0"/>
        </w:numPr>
        <w:ind w:left="360"/>
      </w:pPr>
    </w:p>
    <w:p w14:paraId="31718500" w14:textId="41618F24" w:rsidR="008F3127" w:rsidRDefault="00000000">
      <w:pPr>
        <w:pStyle w:val="ListNumber"/>
      </w:pPr>
      <w:r>
        <w:t>Import the CSS Module in the file:</w:t>
      </w:r>
      <w:r>
        <w:br/>
        <w:t xml:space="preserve">   import styles from './CohortDetails.module.css';</w:t>
      </w:r>
    </w:p>
    <w:p w14:paraId="349825E1" w14:textId="77777777" w:rsidR="00505913" w:rsidRDefault="00505913" w:rsidP="00505913">
      <w:pPr>
        <w:pStyle w:val="ListNumber"/>
        <w:numPr>
          <w:ilvl w:val="0"/>
          <w:numId w:val="0"/>
        </w:numPr>
      </w:pPr>
    </w:p>
    <w:p w14:paraId="6B0817CE" w14:textId="0748C5AE" w:rsidR="008F3127" w:rsidRDefault="00000000">
      <w:pPr>
        <w:pStyle w:val="ListNumber"/>
      </w:pPr>
      <w:r>
        <w:t xml:space="preserve"> Apply the class box to the container div:</w:t>
      </w:r>
      <w:r>
        <w:br/>
        <w:t xml:space="preserve">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2914AB81" w14:textId="77777777" w:rsidR="00505913" w:rsidRDefault="00505913" w:rsidP="00505913">
      <w:pPr>
        <w:pStyle w:val="ListNumber"/>
        <w:numPr>
          <w:ilvl w:val="0"/>
          <w:numId w:val="0"/>
        </w:numPr>
      </w:pPr>
    </w:p>
    <w:p w14:paraId="30862CA1" w14:textId="4B394AFE" w:rsidR="008F3127" w:rsidRDefault="00000000">
      <w:pPr>
        <w:pStyle w:val="ListNumber"/>
      </w:pPr>
      <w:r>
        <w:t xml:space="preserve"> Add inline styles to the &lt;h3&gt; tag based on cohort status:</w:t>
      </w:r>
      <w:r>
        <w:br/>
        <w:t xml:space="preserve">   &lt;h3 style</w:t>
      </w:r>
      <w:proofErr w:type="gramStart"/>
      <w:r>
        <w:t>={{ color</w:t>
      </w:r>
      <w:proofErr w:type="gramEnd"/>
      <w:r>
        <w:t>: status === 'ongoing</w:t>
      </w:r>
      <w:proofErr w:type="gramStart"/>
      <w:r>
        <w:t>'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'blue</w:t>
      </w:r>
      <w:proofErr w:type="gramStart"/>
      <w:r>
        <w:t>' }}&gt;</w:t>
      </w:r>
      <w:proofErr w:type="gramEnd"/>
      <w:r>
        <w:t>{title}&lt;/h3&gt;</w:t>
      </w:r>
    </w:p>
    <w:p w14:paraId="1B179B29" w14:textId="77777777" w:rsidR="00505913" w:rsidRDefault="00505913" w:rsidP="00505913">
      <w:pPr>
        <w:pStyle w:val="ListNumber"/>
        <w:numPr>
          <w:ilvl w:val="0"/>
          <w:numId w:val="0"/>
        </w:numPr>
      </w:pPr>
    </w:p>
    <w:p w14:paraId="6C4B764B" w14:textId="7229A0BF" w:rsidR="008F3127" w:rsidRDefault="00000000">
      <w:r>
        <w:br/>
      </w:r>
    </w:p>
    <w:p w14:paraId="26061981" w14:textId="4208C1D6" w:rsidR="008F3127" w:rsidRPr="00505913" w:rsidRDefault="00000000">
      <w:pPr>
        <w:pStyle w:val="Heading1"/>
        <w:rPr>
          <w:color w:val="000000" w:themeColor="text1"/>
        </w:rPr>
      </w:pPr>
      <w:r w:rsidRPr="00505913">
        <w:rPr>
          <w:color w:val="000000" w:themeColor="text1"/>
        </w:rPr>
        <w:t>Output</w:t>
      </w:r>
    </w:p>
    <w:p w14:paraId="530D1FE3" w14:textId="7CEAD1EA" w:rsidR="008F3127" w:rsidRDefault="00505913">
      <w:r>
        <w:rPr>
          <w:noProof/>
        </w:rPr>
        <w:drawing>
          <wp:inline distT="0" distB="0" distL="0" distR="0" wp14:anchorId="578404BA" wp14:editId="7A037D01">
            <wp:extent cx="5486400" cy="3419475"/>
            <wp:effectExtent l="0" t="0" r="0" b="9525"/>
            <wp:docPr id="207126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66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1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2370535">
    <w:abstractNumId w:val="8"/>
  </w:num>
  <w:num w:numId="2" w16cid:durableId="769930154">
    <w:abstractNumId w:val="6"/>
  </w:num>
  <w:num w:numId="3" w16cid:durableId="353767647">
    <w:abstractNumId w:val="5"/>
  </w:num>
  <w:num w:numId="4" w16cid:durableId="765613282">
    <w:abstractNumId w:val="4"/>
  </w:num>
  <w:num w:numId="5" w16cid:durableId="410466261">
    <w:abstractNumId w:val="7"/>
  </w:num>
  <w:num w:numId="6" w16cid:durableId="431517825">
    <w:abstractNumId w:val="3"/>
  </w:num>
  <w:num w:numId="7" w16cid:durableId="674380147">
    <w:abstractNumId w:val="2"/>
  </w:num>
  <w:num w:numId="8" w16cid:durableId="2074767475">
    <w:abstractNumId w:val="1"/>
  </w:num>
  <w:num w:numId="9" w16cid:durableId="2224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5103"/>
    <w:rsid w:val="00505913"/>
    <w:rsid w:val="008F3127"/>
    <w:rsid w:val="00AA1D8D"/>
    <w:rsid w:val="00B47730"/>
    <w:rsid w:val="00C54E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93DE6D"/>
  <w14:defaultImageDpi w14:val="300"/>
  <w15:docId w15:val="{ED71200C-BA67-4047-8927-F1358A2F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9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abhinayamyadarapu@outlook.com</cp:lastModifiedBy>
  <cp:revision>2</cp:revision>
  <dcterms:created xsi:type="dcterms:W3CDTF">2025-07-27T07:14:00Z</dcterms:created>
  <dcterms:modified xsi:type="dcterms:W3CDTF">2025-07-27T07:14:00Z</dcterms:modified>
  <cp:category/>
</cp:coreProperties>
</file>