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D13B9" w14:textId="77777777" w:rsidR="00DC4215" w:rsidRPr="00DC4215" w:rsidRDefault="00DC4215">
      <w:pPr>
        <w:pStyle w:val="Heading1"/>
        <w:rPr>
          <w:color w:val="000000" w:themeColor="text1"/>
          <w:sz w:val="48"/>
          <w:szCs w:val="48"/>
        </w:rPr>
      </w:pPr>
      <w:r w:rsidRPr="00DC4215">
        <w:rPr>
          <w:color w:val="000000" w:themeColor="text1"/>
          <w:sz w:val="48"/>
          <w:szCs w:val="48"/>
        </w:rPr>
        <w:t>2. ReactJS-HOL</w:t>
      </w:r>
    </w:p>
    <w:p w14:paraId="0373A238" w14:textId="78924A89" w:rsidR="00684EE2" w:rsidRPr="00DC4215" w:rsidRDefault="00000000">
      <w:pPr>
        <w:pStyle w:val="Heading2"/>
        <w:rPr>
          <w:color w:val="000000" w:themeColor="text1"/>
          <w:sz w:val="36"/>
          <w:szCs w:val="36"/>
        </w:rPr>
      </w:pPr>
      <w:r w:rsidRPr="00DC4215">
        <w:rPr>
          <w:color w:val="000000" w:themeColor="text1"/>
          <w:sz w:val="36"/>
          <w:szCs w:val="36"/>
        </w:rPr>
        <w:t>Concepts</w:t>
      </w:r>
    </w:p>
    <w:p w14:paraId="0622F3EC" w14:textId="77777777" w:rsidR="00684EE2" w:rsidRPr="00DC4215" w:rsidRDefault="00000000">
      <w:pPr>
        <w:pStyle w:val="Heading3"/>
        <w:rPr>
          <w:color w:val="000000" w:themeColor="text1"/>
          <w:sz w:val="28"/>
          <w:szCs w:val="28"/>
        </w:rPr>
      </w:pPr>
      <w:r w:rsidRPr="00DC4215">
        <w:rPr>
          <w:color w:val="000000" w:themeColor="text1"/>
          <w:sz w:val="28"/>
          <w:szCs w:val="28"/>
        </w:rPr>
        <w:t>1. Explain React Components</w:t>
      </w:r>
    </w:p>
    <w:p w14:paraId="05F45358" w14:textId="77777777" w:rsidR="00684EE2" w:rsidRDefault="00000000" w:rsidP="00DC4215">
      <w:pPr>
        <w:jc w:val="both"/>
      </w:pPr>
      <w:r>
        <w:t>React components are the building blocks of any React application. They allow you to split the UI into independent, reusable pieces, and think about each piece in isolation. Components can be class-based or function-based and must return JSX that represents the UI.</w:t>
      </w:r>
    </w:p>
    <w:p w14:paraId="4F0242FF" w14:textId="77777777" w:rsidR="00DC4215" w:rsidRDefault="00DC4215" w:rsidP="00DC4215">
      <w:pPr>
        <w:jc w:val="both"/>
      </w:pPr>
    </w:p>
    <w:p w14:paraId="092E09B3" w14:textId="77777777" w:rsidR="00684EE2" w:rsidRPr="00DC4215" w:rsidRDefault="00000000" w:rsidP="00DC4215">
      <w:pPr>
        <w:pStyle w:val="Heading3"/>
        <w:jc w:val="both"/>
        <w:rPr>
          <w:sz w:val="28"/>
          <w:szCs w:val="28"/>
        </w:rPr>
      </w:pPr>
      <w:r w:rsidRPr="00DC4215">
        <w:rPr>
          <w:color w:val="000000" w:themeColor="text1"/>
          <w:sz w:val="28"/>
          <w:szCs w:val="28"/>
        </w:rPr>
        <w:t>2. Differences Between React Components and JavaScript Functions</w:t>
      </w:r>
    </w:p>
    <w:p w14:paraId="4636CA61" w14:textId="77777777" w:rsidR="00684EE2" w:rsidRDefault="00000000" w:rsidP="00DC4215">
      <w:pPr>
        <w:jc w:val="both"/>
      </w:pPr>
      <w:r>
        <w:t>- React components return JSX, while JavaScript functions return values or perform actions.</w:t>
      </w:r>
      <w:r>
        <w:br/>
        <w:t>- Components have lifecycle methods (in class components) and can manage state.</w:t>
      </w:r>
      <w:r>
        <w:br/>
        <w:t>- Components are used to build UI; JS functions are general-purpose logic blocks.</w:t>
      </w:r>
    </w:p>
    <w:p w14:paraId="030D162D" w14:textId="77777777" w:rsidR="00DC4215" w:rsidRDefault="00DC4215" w:rsidP="00DC4215">
      <w:pPr>
        <w:jc w:val="both"/>
      </w:pPr>
    </w:p>
    <w:p w14:paraId="3EFEC77A" w14:textId="77777777" w:rsidR="00684EE2" w:rsidRPr="00DC4215" w:rsidRDefault="00000000" w:rsidP="00DC4215">
      <w:pPr>
        <w:pStyle w:val="Heading3"/>
        <w:jc w:val="both"/>
        <w:rPr>
          <w:sz w:val="28"/>
          <w:szCs w:val="28"/>
        </w:rPr>
      </w:pPr>
      <w:r w:rsidRPr="00DC4215">
        <w:rPr>
          <w:color w:val="000000" w:themeColor="text1"/>
          <w:sz w:val="28"/>
          <w:szCs w:val="28"/>
        </w:rPr>
        <w:t>3. Types of Components</w:t>
      </w:r>
    </w:p>
    <w:p w14:paraId="4F375DCC" w14:textId="53BC4925" w:rsidR="00684EE2" w:rsidRDefault="00000000" w:rsidP="00DC4215">
      <w:pPr>
        <w:ind w:left="360"/>
        <w:jc w:val="both"/>
      </w:pPr>
      <w:r>
        <w:t>Class Components: ES6 classes that extend `React.Component`.</w:t>
      </w:r>
      <w:r>
        <w:br/>
        <w:t>Function Components: JavaScript functions that return JSX.</w:t>
      </w:r>
      <w:r>
        <w:br/>
        <w:t>Pure Components: Like class components but with shallow prop and state comparison.</w:t>
      </w:r>
      <w:r>
        <w:br/>
        <w:t>Higher-Order Components (HOC): Functions that take a component and return a new component.</w:t>
      </w:r>
    </w:p>
    <w:p w14:paraId="4D69D91C" w14:textId="77777777" w:rsidR="00DC4215" w:rsidRDefault="00DC4215" w:rsidP="00DC4215">
      <w:pPr>
        <w:jc w:val="both"/>
      </w:pPr>
    </w:p>
    <w:p w14:paraId="1A164A15" w14:textId="77777777" w:rsidR="00684EE2" w:rsidRPr="00DC4215" w:rsidRDefault="00000000" w:rsidP="00DC4215">
      <w:pPr>
        <w:pStyle w:val="Heading3"/>
        <w:jc w:val="both"/>
        <w:rPr>
          <w:color w:val="000000" w:themeColor="text1"/>
          <w:sz w:val="28"/>
          <w:szCs w:val="28"/>
        </w:rPr>
      </w:pPr>
      <w:r w:rsidRPr="00DC4215">
        <w:rPr>
          <w:color w:val="000000" w:themeColor="text1"/>
          <w:sz w:val="28"/>
          <w:szCs w:val="28"/>
        </w:rPr>
        <w:t>4. Class Component</w:t>
      </w:r>
    </w:p>
    <w:p w14:paraId="6424BB7A" w14:textId="77777777" w:rsidR="00684EE2" w:rsidRDefault="00000000" w:rsidP="00DC4215">
      <w:pPr>
        <w:jc w:val="both"/>
      </w:pPr>
      <w:r>
        <w:t xml:space="preserve">A class component is a JavaScript class that extends React.Component. It must include a </w:t>
      </w:r>
      <w:proofErr w:type="gramStart"/>
      <w:r>
        <w:t>render(</w:t>
      </w:r>
      <w:proofErr w:type="gramEnd"/>
      <w:r>
        <w:t>) method that returns JSX.</w:t>
      </w:r>
    </w:p>
    <w:p w14:paraId="14EBCD6E" w14:textId="77777777" w:rsidR="00DC4215" w:rsidRDefault="00DC4215" w:rsidP="00DC4215">
      <w:pPr>
        <w:jc w:val="both"/>
      </w:pPr>
    </w:p>
    <w:p w14:paraId="70392BD5" w14:textId="77777777" w:rsidR="00684EE2" w:rsidRPr="00DC4215" w:rsidRDefault="00000000" w:rsidP="00DC4215">
      <w:pPr>
        <w:pStyle w:val="Heading3"/>
        <w:jc w:val="both"/>
        <w:rPr>
          <w:sz w:val="28"/>
          <w:szCs w:val="28"/>
        </w:rPr>
      </w:pPr>
      <w:r w:rsidRPr="00DC4215">
        <w:rPr>
          <w:color w:val="000000" w:themeColor="text1"/>
          <w:sz w:val="28"/>
          <w:szCs w:val="28"/>
        </w:rPr>
        <w:t>5. Function Component</w:t>
      </w:r>
    </w:p>
    <w:p w14:paraId="5C537586" w14:textId="77777777" w:rsidR="00684EE2" w:rsidRDefault="00000000" w:rsidP="00DC4215">
      <w:pPr>
        <w:jc w:val="both"/>
      </w:pPr>
      <w:r>
        <w:t>A function component is a simpler way to write components using JavaScript functions. They return JSX directly and can use hooks like useState and useEffect to manage state and side-effects.</w:t>
      </w:r>
    </w:p>
    <w:p w14:paraId="08D08C4B" w14:textId="77777777" w:rsidR="00684EE2" w:rsidRPr="00DC4215" w:rsidRDefault="00000000" w:rsidP="00DC4215">
      <w:pPr>
        <w:pStyle w:val="Heading3"/>
        <w:jc w:val="both"/>
        <w:rPr>
          <w:color w:val="000000" w:themeColor="text1"/>
          <w:sz w:val="28"/>
          <w:szCs w:val="28"/>
        </w:rPr>
      </w:pPr>
      <w:r w:rsidRPr="00DC4215">
        <w:rPr>
          <w:color w:val="000000" w:themeColor="text1"/>
          <w:sz w:val="28"/>
          <w:szCs w:val="28"/>
        </w:rPr>
        <w:t>6. Component Constructor</w:t>
      </w:r>
    </w:p>
    <w:p w14:paraId="43A2E154" w14:textId="77777777" w:rsidR="00684EE2" w:rsidRDefault="00000000" w:rsidP="00DC4215">
      <w:pPr>
        <w:jc w:val="both"/>
      </w:pPr>
      <w:r>
        <w:t>The constructor is a method used in class components for initializing state and binding event handlers. It is called before the component is mounted.</w:t>
      </w:r>
    </w:p>
    <w:p w14:paraId="42F4A26A" w14:textId="77777777" w:rsidR="00DC4215" w:rsidRDefault="00DC4215" w:rsidP="00DC4215">
      <w:pPr>
        <w:jc w:val="both"/>
      </w:pPr>
    </w:p>
    <w:p w14:paraId="5AAB2350" w14:textId="77777777" w:rsidR="00684EE2" w:rsidRPr="00DC4215" w:rsidRDefault="00000000" w:rsidP="00DC4215">
      <w:pPr>
        <w:pStyle w:val="Heading3"/>
        <w:jc w:val="both"/>
        <w:rPr>
          <w:color w:val="000000" w:themeColor="text1"/>
          <w:sz w:val="28"/>
          <w:szCs w:val="28"/>
        </w:rPr>
      </w:pPr>
      <w:r w:rsidRPr="00DC4215">
        <w:rPr>
          <w:color w:val="000000" w:themeColor="text1"/>
          <w:sz w:val="28"/>
          <w:szCs w:val="28"/>
        </w:rPr>
        <w:t xml:space="preserve">7. </w:t>
      </w:r>
      <w:proofErr w:type="gramStart"/>
      <w:r w:rsidRPr="00DC4215">
        <w:rPr>
          <w:color w:val="000000" w:themeColor="text1"/>
          <w:sz w:val="28"/>
          <w:szCs w:val="28"/>
        </w:rPr>
        <w:t>render(</w:t>
      </w:r>
      <w:proofErr w:type="gramEnd"/>
      <w:r w:rsidRPr="00DC4215">
        <w:rPr>
          <w:color w:val="000000" w:themeColor="text1"/>
          <w:sz w:val="28"/>
          <w:szCs w:val="28"/>
        </w:rPr>
        <w:t>) Function</w:t>
      </w:r>
    </w:p>
    <w:p w14:paraId="72769F0F" w14:textId="77777777" w:rsidR="00684EE2" w:rsidRDefault="00000000" w:rsidP="00DC4215">
      <w:pPr>
        <w:jc w:val="both"/>
      </w:pPr>
      <w:r>
        <w:t xml:space="preserve">The </w:t>
      </w:r>
      <w:proofErr w:type="gramStart"/>
      <w:r>
        <w:t>render(</w:t>
      </w:r>
      <w:proofErr w:type="gramEnd"/>
      <w:r>
        <w:t>) function is required in class components. It describes what the UI should look like by returning JSX. It is automatically called whenever a component’s state or props change.</w:t>
      </w:r>
    </w:p>
    <w:p w14:paraId="17DF1666" w14:textId="77777777" w:rsidR="00DC4215" w:rsidRDefault="00DC4215" w:rsidP="00DC4215">
      <w:pPr>
        <w:jc w:val="both"/>
      </w:pPr>
    </w:p>
    <w:p w14:paraId="43033B48" w14:textId="5833FB52" w:rsidR="00684EE2" w:rsidRPr="00DC4215" w:rsidRDefault="00000000" w:rsidP="00DC4215">
      <w:pPr>
        <w:rPr>
          <w:b/>
          <w:bCs/>
          <w:color w:val="000000" w:themeColor="text1"/>
          <w:sz w:val="32"/>
          <w:szCs w:val="32"/>
        </w:rPr>
      </w:pPr>
      <w:r w:rsidRPr="00DC4215">
        <w:rPr>
          <w:b/>
          <w:bCs/>
          <w:color w:val="000000" w:themeColor="text1"/>
          <w:sz w:val="32"/>
          <w:szCs w:val="32"/>
        </w:rPr>
        <w:t>Hands-on Lab: Student Management Portal (StudentApp)</w:t>
      </w:r>
    </w:p>
    <w:p w14:paraId="19E92E7E" w14:textId="0DEB6192" w:rsidR="00684EE2" w:rsidRPr="00DC4215" w:rsidRDefault="00000000">
      <w:pPr>
        <w:pStyle w:val="Heading3"/>
        <w:rPr>
          <w:color w:val="000000" w:themeColor="text1"/>
          <w:sz w:val="28"/>
          <w:szCs w:val="28"/>
        </w:rPr>
      </w:pPr>
      <w:r w:rsidRPr="00DC4215">
        <w:rPr>
          <w:color w:val="000000" w:themeColor="text1"/>
          <w:sz w:val="28"/>
          <w:szCs w:val="28"/>
        </w:rPr>
        <w:t>Step</w:t>
      </w:r>
      <w:r w:rsidR="00DC4215" w:rsidRPr="00DC4215">
        <w:rPr>
          <w:color w:val="000000" w:themeColor="text1"/>
          <w:sz w:val="28"/>
          <w:szCs w:val="28"/>
        </w:rPr>
        <w:t>s</w:t>
      </w:r>
    </w:p>
    <w:p w14:paraId="7864F4A6" w14:textId="7A54A065" w:rsidR="00684EE2" w:rsidRDefault="00000000" w:rsidP="00DC4215">
      <w:pPr>
        <w:pStyle w:val="ListNumber"/>
      </w:pPr>
      <w:r w:rsidRPr="00DC4215">
        <w:rPr>
          <w:b/>
          <w:bCs/>
        </w:rPr>
        <w:t xml:space="preserve"> Create a React App</w:t>
      </w:r>
      <w:r>
        <w:br/>
      </w:r>
      <w:proofErr w:type="spellStart"/>
      <w:r>
        <w:t>npx</w:t>
      </w:r>
      <w:proofErr w:type="spellEnd"/>
      <w:r>
        <w:t xml:space="preserve"> create-react-app </w:t>
      </w:r>
      <w:proofErr w:type="spellStart"/>
      <w:r>
        <w:t>StudentApp</w:t>
      </w:r>
      <w:proofErr w:type="spellEnd"/>
      <w:r>
        <w:br/>
        <w:t>cd StudentApp</w:t>
      </w:r>
      <w:r>
        <w:br/>
      </w:r>
    </w:p>
    <w:p w14:paraId="540A83D5" w14:textId="088F16BC" w:rsidR="00684EE2" w:rsidRPr="00DC4215" w:rsidRDefault="00000000">
      <w:pPr>
        <w:pStyle w:val="ListNumber"/>
        <w:rPr>
          <w:b/>
          <w:bCs/>
        </w:rPr>
      </w:pPr>
      <w:r w:rsidRPr="00DC4215">
        <w:rPr>
          <w:b/>
          <w:bCs/>
        </w:rPr>
        <w:t xml:space="preserve"> Create a Components Folder under </w:t>
      </w:r>
      <w:proofErr w:type="spellStart"/>
      <w:r w:rsidRPr="00DC4215">
        <w:rPr>
          <w:b/>
          <w:bCs/>
        </w:rPr>
        <w:t>src</w:t>
      </w:r>
      <w:proofErr w:type="spellEnd"/>
    </w:p>
    <w:p w14:paraId="64E55443" w14:textId="77777777" w:rsidR="00DC4215" w:rsidRDefault="00DC4215" w:rsidP="00DC4215">
      <w:pPr>
        <w:pStyle w:val="ListNumber"/>
        <w:numPr>
          <w:ilvl w:val="0"/>
          <w:numId w:val="0"/>
        </w:numPr>
        <w:ind w:left="360"/>
      </w:pPr>
    </w:p>
    <w:p w14:paraId="32706237" w14:textId="4FC7E5B2" w:rsidR="00684EE2" w:rsidRPr="00DC4215" w:rsidRDefault="00000000">
      <w:pPr>
        <w:pStyle w:val="ListNumber"/>
        <w:rPr>
          <w:b/>
          <w:bCs/>
        </w:rPr>
      </w:pPr>
      <w:r>
        <w:t xml:space="preserve"> </w:t>
      </w:r>
      <w:r w:rsidRPr="00DC4215">
        <w:rPr>
          <w:b/>
          <w:bCs/>
        </w:rPr>
        <w:t xml:space="preserve">Create </w:t>
      </w:r>
      <w:proofErr w:type="spellStart"/>
      <w:r w:rsidRPr="00DC4215">
        <w:rPr>
          <w:b/>
          <w:bCs/>
        </w:rPr>
        <w:t>Home.js</w:t>
      </w:r>
      <w:r w:rsidR="00DC4215" w:rsidRPr="00DC4215">
        <w:rPr>
          <w:b/>
          <w:bCs/>
        </w:rPr>
        <w:t>x</w:t>
      </w:r>
      <w:proofErr w:type="spellEnd"/>
      <w:r w:rsidR="00DC4215" w:rsidRPr="00DC4215">
        <w:rPr>
          <w:b/>
          <w:bCs/>
        </w:rPr>
        <w:t xml:space="preserve"> </w:t>
      </w:r>
      <w:r w:rsidRPr="00DC4215">
        <w:rPr>
          <w:b/>
          <w:bCs/>
        </w:rPr>
        <w:t>with the following code:</w:t>
      </w:r>
    </w:p>
    <w:p w14:paraId="1C7497AC" w14:textId="5CF920CA" w:rsidR="00684EE2" w:rsidRDefault="00000000">
      <w:r>
        <w:br/>
        <w:t xml:space="preserve">import React, </w:t>
      </w:r>
      <w:proofErr w:type="gramStart"/>
      <w:r>
        <w:t>{ Component</w:t>
      </w:r>
      <w:proofErr w:type="gramEnd"/>
      <w:r>
        <w:t xml:space="preserve"> } from 'react';</w:t>
      </w:r>
      <w:r>
        <w:br/>
      </w:r>
      <w:r>
        <w:br/>
        <w:t>class Home extends Component {</w:t>
      </w:r>
      <w:r>
        <w:br/>
        <w:t xml:space="preserve">  render() {</w:t>
      </w:r>
      <w:r>
        <w:br/>
        <w:t xml:space="preserve">    return (</w:t>
      </w:r>
      <w:r>
        <w:br/>
        <w:t xml:space="preserve">      &lt;div&gt;</w:t>
      </w:r>
      <w:r>
        <w:br/>
        <w:t xml:space="preserve">        &lt;h2&gt;Welcome to the Home page of Student Management Portal&lt;/h2&gt;</w:t>
      </w:r>
      <w:r>
        <w:br/>
        <w:t xml:space="preserve">      &lt;/div&gt;</w:t>
      </w:r>
      <w:r>
        <w:br/>
        <w:t xml:space="preserve">    );</w:t>
      </w:r>
      <w:r>
        <w:br/>
      </w:r>
      <w:proofErr w:type="gramStart"/>
      <w:r>
        <w:t xml:space="preserve">  }</w:t>
      </w:r>
      <w:proofErr w:type="gramEnd"/>
      <w:r>
        <w:br/>
        <w:t>}</w:t>
      </w:r>
      <w:r>
        <w:br/>
      </w:r>
      <w:r>
        <w:br/>
        <w:t>export default Home;</w:t>
      </w:r>
      <w:r>
        <w:br/>
      </w:r>
    </w:p>
    <w:p w14:paraId="3FEB6419" w14:textId="5238A908" w:rsidR="00684EE2" w:rsidRPr="00DC4215" w:rsidRDefault="00000000">
      <w:pPr>
        <w:pStyle w:val="ListNumber"/>
        <w:rPr>
          <w:b/>
          <w:bCs/>
        </w:rPr>
      </w:pPr>
      <w:r w:rsidRPr="00DC4215">
        <w:rPr>
          <w:b/>
          <w:bCs/>
        </w:rPr>
        <w:t xml:space="preserve"> Create </w:t>
      </w:r>
      <w:proofErr w:type="spellStart"/>
      <w:r w:rsidRPr="00DC4215">
        <w:rPr>
          <w:b/>
          <w:bCs/>
        </w:rPr>
        <w:t>About.js</w:t>
      </w:r>
      <w:r w:rsidR="00DC4215" w:rsidRPr="00DC4215">
        <w:rPr>
          <w:b/>
          <w:bCs/>
        </w:rPr>
        <w:t>x</w:t>
      </w:r>
      <w:proofErr w:type="spellEnd"/>
      <w:r w:rsidRPr="00DC4215">
        <w:rPr>
          <w:b/>
          <w:bCs/>
        </w:rPr>
        <w:t xml:space="preserve"> and </w:t>
      </w:r>
      <w:proofErr w:type="spellStart"/>
      <w:r w:rsidRPr="00DC4215">
        <w:rPr>
          <w:b/>
          <w:bCs/>
        </w:rPr>
        <w:t>Contact.js</w:t>
      </w:r>
      <w:r w:rsidR="00DC4215" w:rsidRPr="00DC4215">
        <w:rPr>
          <w:b/>
          <w:bCs/>
        </w:rPr>
        <w:t>x</w:t>
      </w:r>
      <w:proofErr w:type="spellEnd"/>
      <w:r w:rsidRPr="00DC4215">
        <w:rPr>
          <w:b/>
          <w:bCs/>
        </w:rPr>
        <w:t xml:space="preserve"> similarly:</w:t>
      </w:r>
    </w:p>
    <w:p w14:paraId="446BD8EA" w14:textId="6897729B" w:rsidR="00684EE2" w:rsidRDefault="00000000">
      <w:r>
        <w:br/>
        <w:t xml:space="preserve">// </w:t>
      </w:r>
      <w:proofErr w:type="spellStart"/>
      <w:r>
        <w:t>About.js</w:t>
      </w:r>
      <w:r w:rsidR="00DC4215">
        <w:t>x</w:t>
      </w:r>
      <w:proofErr w:type="spellEnd"/>
      <w:r>
        <w:br/>
        <w:t>import React, { Component } from 'react';</w:t>
      </w:r>
      <w:r>
        <w:br/>
      </w:r>
      <w:r>
        <w:br/>
        <w:t>class About extends Component {</w:t>
      </w:r>
      <w:r>
        <w:br/>
        <w:t xml:space="preserve">  render() {</w:t>
      </w:r>
      <w:r>
        <w:br/>
        <w:t xml:space="preserve">    return (</w:t>
      </w:r>
      <w:r>
        <w:br/>
        <w:t xml:space="preserve">      &lt;div&gt;</w:t>
      </w:r>
      <w:r>
        <w:br/>
        <w:t xml:space="preserve">        &lt;h2&gt;Welcome to the About page of the Student Management Portal&lt;/h2&gt;</w:t>
      </w:r>
      <w:r>
        <w:br/>
        <w:t xml:space="preserve">      &lt;/div&gt;</w:t>
      </w:r>
      <w:r>
        <w:br/>
        <w:t xml:space="preserve">    );</w:t>
      </w:r>
      <w:r>
        <w:br/>
        <w:t xml:space="preserve">  }</w:t>
      </w:r>
      <w:r>
        <w:br/>
        <w:t>}</w:t>
      </w:r>
      <w:r>
        <w:br/>
      </w:r>
      <w:r>
        <w:br/>
        <w:t>export default About;</w:t>
      </w:r>
      <w:r>
        <w:br/>
      </w:r>
      <w:r>
        <w:br/>
        <w:t xml:space="preserve">// </w:t>
      </w:r>
      <w:proofErr w:type="spellStart"/>
      <w:r>
        <w:t>Contact.js</w:t>
      </w:r>
      <w:r w:rsidR="00DC4215">
        <w:t>x</w:t>
      </w:r>
      <w:proofErr w:type="spellEnd"/>
      <w:r>
        <w:br/>
        <w:t>import React, { Component } from 'react';</w:t>
      </w:r>
      <w:r>
        <w:br/>
      </w:r>
      <w:r>
        <w:br/>
        <w:t>class Contact extends Component {</w:t>
      </w:r>
      <w:r>
        <w:br/>
        <w:t xml:space="preserve">  render() {</w:t>
      </w:r>
      <w:r>
        <w:br/>
        <w:t xml:space="preserve">    return (</w:t>
      </w:r>
      <w:r>
        <w:br/>
        <w:t xml:space="preserve">      &lt;div&gt;</w:t>
      </w:r>
      <w:r>
        <w:br/>
        <w:t xml:space="preserve">        &lt;h2&gt;Welcome to the Contact page of the Student Management Portal&lt;/h2&gt;</w:t>
      </w:r>
      <w:r>
        <w:br/>
        <w:t xml:space="preserve">      &lt;/div&gt;</w:t>
      </w:r>
      <w:r>
        <w:br/>
        <w:t xml:space="preserve">    );</w:t>
      </w:r>
      <w:r>
        <w:br/>
        <w:t xml:space="preserve">  }</w:t>
      </w:r>
      <w:r>
        <w:br/>
        <w:t>}</w:t>
      </w:r>
      <w:r>
        <w:br/>
      </w:r>
      <w:r>
        <w:br/>
        <w:t>export default Contact;</w:t>
      </w:r>
      <w:r>
        <w:br/>
      </w:r>
    </w:p>
    <w:p w14:paraId="786D6DEF" w14:textId="3CB64047" w:rsidR="00684EE2" w:rsidRPr="00DC4215" w:rsidRDefault="00000000">
      <w:pPr>
        <w:pStyle w:val="ListNumber"/>
        <w:rPr>
          <w:b/>
          <w:bCs/>
        </w:rPr>
      </w:pPr>
      <w:r>
        <w:t xml:space="preserve"> </w:t>
      </w:r>
      <w:r w:rsidRPr="00DC4215">
        <w:rPr>
          <w:b/>
          <w:bCs/>
        </w:rPr>
        <w:t xml:space="preserve">Modify </w:t>
      </w:r>
      <w:proofErr w:type="spellStart"/>
      <w:r w:rsidRPr="00DC4215">
        <w:rPr>
          <w:b/>
          <w:bCs/>
        </w:rPr>
        <w:t>App.js</w:t>
      </w:r>
      <w:r w:rsidR="00DC4215" w:rsidRPr="00DC4215">
        <w:rPr>
          <w:b/>
          <w:bCs/>
        </w:rPr>
        <w:t>x</w:t>
      </w:r>
      <w:proofErr w:type="spellEnd"/>
      <w:r w:rsidRPr="00DC4215">
        <w:rPr>
          <w:b/>
          <w:bCs/>
        </w:rPr>
        <w:t xml:space="preserve"> to render all components:</w:t>
      </w:r>
    </w:p>
    <w:p w14:paraId="191F5D5E" w14:textId="677FA26D" w:rsidR="00684EE2" w:rsidRDefault="00000000">
      <w:r>
        <w:br/>
        <w:t>import React from 'react';</w:t>
      </w:r>
      <w:r>
        <w:br/>
        <w:t>import Home from './Components/Home';</w:t>
      </w:r>
      <w:r>
        <w:br/>
        <w:t xml:space="preserve">import About from </w:t>
      </w:r>
      <w:proofErr w:type="gramStart"/>
      <w:r>
        <w:t>'./</w:t>
      </w:r>
      <w:proofErr w:type="gramEnd"/>
      <w:r>
        <w:t>Components/About';</w:t>
      </w:r>
      <w:r>
        <w:br/>
        <w:t>import Contact from './Components/Contact';</w:t>
      </w:r>
      <w:r>
        <w:br/>
      </w:r>
      <w:r>
        <w:br/>
        <w:t>function App() {</w:t>
      </w:r>
      <w:r>
        <w:br/>
        <w:t xml:space="preserve">  return (</w:t>
      </w:r>
      <w:r>
        <w:br/>
        <w:t xml:space="preserve">    &lt;div className="App"&gt;</w:t>
      </w:r>
      <w:r>
        <w:br/>
        <w:t xml:space="preserve">      &lt;Home /&gt;</w:t>
      </w:r>
      <w:r>
        <w:br/>
        <w:t xml:space="preserve">      &lt;About /&gt;</w:t>
      </w:r>
      <w:r>
        <w:br/>
        <w:t xml:space="preserve">      &lt;Contact /&gt;</w:t>
      </w:r>
      <w:r>
        <w:br/>
        <w:t xml:space="preserve">    &lt;/div&gt;</w:t>
      </w:r>
      <w:r>
        <w:br/>
        <w:t xml:space="preserve">  );</w:t>
      </w:r>
      <w:r>
        <w:br/>
        <w:t>}</w:t>
      </w:r>
      <w:r>
        <w:br/>
      </w:r>
      <w:r>
        <w:br/>
        <w:t>export default App;</w:t>
      </w:r>
      <w:r>
        <w:br/>
      </w:r>
    </w:p>
    <w:p w14:paraId="3288CF97" w14:textId="3D9DEE9A" w:rsidR="00684EE2" w:rsidRDefault="00000000" w:rsidP="00DC4215">
      <w:pPr>
        <w:pStyle w:val="ListNumber"/>
      </w:pPr>
      <w:r w:rsidRPr="00DC4215">
        <w:rPr>
          <w:b/>
          <w:bCs/>
        </w:rPr>
        <w:t xml:space="preserve"> Run the App</w:t>
      </w:r>
      <w:r>
        <w:br/>
        <w:t>npm start</w:t>
      </w:r>
      <w:r>
        <w:br/>
      </w:r>
    </w:p>
    <w:p w14:paraId="596D2275" w14:textId="174D5840" w:rsidR="00684EE2" w:rsidRDefault="00000000" w:rsidP="00DC4215">
      <w:pPr>
        <w:pStyle w:val="ListNumber"/>
      </w:pPr>
      <w:r w:rsidRPr="00DC4215">
        <w:rPr>
          <w:b/>
          <w:bCs/>
        </w:rPr>
        <w:t xml:space="preserve"> Open Browser and Navigate to:</w:t>
      </w:r>
      <w:r>
        <w:br/>
        <w:t>http://localhost:3000</w:t>
      </w:r>
      <w:r>
        <w:br/>
      </w:r>
    </w:p>
    <w:p w14:paraId="361686D8" w14:textId="77777777" w:rsidR="00E248FF" w:rsidRDefault="00E248FF" w:rsidP="00E248FF">
      <w:pPr>
        <w:pStyle w:val="ListNumber"/>
        <w:numPr>
          <w:ilvl w:val="0"/>
          <w:numId w:val="0"/>
        </w:numPr>
        <w:ind w:left="360" w:hanging="360"/>
      </w:pPr>
    </w:p>
    <w:p w14:paraId="3FDB5FC1" w14:textId="77777777" w:rsidR="00E248FF" w:rsidRDefault="00E248FF" w:rsidP="00E248FF">
      <w:pPr>
        <w:pStyle w:val="ListNumber"/>
        <w:numPr>
          <w:ilvl w:val="0"/>
          <w:numId w:val="0"/>
        </w:numPr>
        <w:ind w:left="360" w:hanging="360"/>
      </w:pPr>
    </w:p>
    <w:p w14:paraId="28133242" w14:textId="77777777" w:rsidR="00E248FF" w:rsidRDefault="00E248FF" w:rsidP="00E248FF">
      <w:pPr>
        <w:pStyle w:val="ListNumber"/>
        <w:numPr>
          <w:ilvl w:val="0"/>
          <w:numId w:val="0"/>
        </w:numPr>
        <w:ind w:left="360" w:hanging="360"/>
      </w:pPr>
    </w:p>
    <w:p w14:paraId="43848E15" w14:textId="77777777" w:rsidR="00E248FF" w:rsidRDefault="00E248FF" w:rsidP="00E248FF">
      <w:pPr>
        <w:pStyle w:val="ListNumber"/>
        <w:numPr>
          <w:ilvl w:val="0"/>
          <w:numId w:val="0"/>
        </w:numPr>
        <w:ind w:left="360" w:hanging="360"/>
      </w:pPr>
    </w:p>
    <w:p w14:paraId="1F284B7F" w14:textId="0F690688" w:rsidR="00E248FF" w:rsidRDefault="00E248FF" w:rsidP="00E248FF">
      <w:pPr>
        <w:pStyle w:val="ListNumber"/>
        <w:numPr>
          <w:ilvl w:val="0"/>
          <w:numId w:val="0"/>
        </w:numPr>
        <w:ind w:left="360" w:hanging="360"/>
        <w:rPr>
          <w:b/>
          <w:bCs/>
          <w:sz w:val="32"/>
          <w:szCs w:val="32"/>
        </w:rPr>
      </w:pPr>
      <w:r w:rsidRPr="00E248FF">
        <w:rPr>
          <w:b/>
          <w:bCs/>
          <w:sz w:val="32"/>
          <w:szCs w:val="32"/>
        </w:rPr>
        <w:t>OUTPUT:</w:t>
      </w:r>
    </w:p>
    <w:p w14:paraId="203C9DAB" w14:textId="34CED80B" w:rsidR="00E248FF" w:rsidRPr="00E248FF" w:rsidRDefault="00E248FF" w:rsidP="00E248FF">
      <w:pPr>
        <w:pStyle w:val="ListNumber"/>
        <w:numPr>
          <w:ilvl w:val="0"/>
          <w:numId w:val="0"/>
        </w:numPr>
        <w:ind w:left="360" w:hanging="360"/>
        <w:rPr>
          <w:b/>
          <w:bCs/>
          <w:sz w:val="32"/>
          <w:szCs w:val="32"/>
        </w:rPr>
      </w:pPr>
      <w:r w:rsidRPr="00E248FF">
        <w:rPr>
          <w:b/>
          <w:bCs/>
          <w:sz w:val="32"/>
          <w:szCs w:val="32"/>
        </w:rPr>
        <w:drawing>
          <wp:inline distT="0" distB="0" distL="0" distR="0" wp14:anchorId="7E42EF24" wp14:editId="7112DD74">
            <wp:extent cx="5486400" cy="3428365"/>
            <wp:effectExtent l="0" t="0" r="0" b="635"/>
            <wp:docPr id="265208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208105" name=""/>
                    <pic:cNvPicPr/>
                  </pic:nvPicPr>
                  <pic:blipFill>
                    <a:blip r:embed="rId6"/>
                    <a:stretch>
                      <a:fillRect/>
                    </a:stretch>
                  </pic:blipFill>
                  <pic:spPr>
                    <a:xfrm>
                      <a:off x="0" y="0"/>
                      <a:ext cx="5486400" cy="3428365"/>
                    </a:xfrm>
                    <a:prstGeom prst="rect">
                      <a:avLst/>
                    </a:prstGeom>
                  </pic:spPr>
                </pic:pic>
              </a:graphicData>
            </a:graphic>
          </wp:inline>
        </w:drawing>
      </w:r>
    </w:p>
    <w:sectPr w:rsidR="00E248FF" w:rsidRPr="00E248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E262F5"/>
    <w:multiLevelType w:val="hybridMultilevel"/>
    <w:tmpl w:val="4ECA30A0"/>
    <w:lvl w:ilvl="0" w:tplc="324046CE">
      <w:numFmt w:val="bullet"/>
      <w:lvlText w:val="-"/>
      <w:lvlJc w:val="left"/>
      <w:pPr>
        <w:ind w:left="1226" w:hanging="506"/>
      </w:pPr>
      <w:rPr>
        <w:rFonts w:ascii="Cambria" w:eastAsiaTheme="minorEastAsia" w:hAnsi="Cambria"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0A9517EB"/>
    <w:multiLevelType w:val="hybridMultilevel"/>
    <w:tmpl w:val="D2D0F40C"/>
    <w:lvl w:ilvl="0" w:tplc="324046CE">
      <w:numFmt w:val="bullet"/>
      <w:lvlText w:val="-"/>
      <w:lvlJc w:val="left"/>
      <w:pPr>
        <w:ind w:left="866" w:hanging="506"/>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AE2777C"/>
    <w:multiLevelType w:val="hybridMultilevel"/>
    <w:tmpl w:val="32BE178C"/>
    <w:lvl w:ilvl="0" w:tplc="324046CE">
      <w:numFmt w:val="bullet"/>
      <w:lvlText w:val="-"/>
      <w:lvlJc w:val="left"/>
      <w:pPr>
        <w:ind w:left="1226" w:hanging="506"/>
      </w:pPr>
      <w:rPr>
        <w:rFonts w:ascii="Cambria" w:eastAsiaTheme="minorEastAsia" w:hAnsi="Cambria"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376185D"/>
    <w:multiLevelType w:val="hybridMultilevel"/>
    <w:tmpl w:val="DEF02D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C60243A"/>
    <w:multiLevelType w:val="hybridMultilevel"/>
    <w:tmpl w:val="00A88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946C8F"/>
    <w:multiLevelType w:val="hybridMultilevel"/>
    <w:tmpl w:val="E580F2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67336184">
    <w:abstractNumId w:val="8"/>
  </w:num>
  <w:num w:numId="2" w16cid:durableId="1685399077">
    <w:abstractNumId w:val="6"/>
  </w:num>
  <w:num w:numId="3" w16cid:durableId="1643660616">
    <w:abstractNumId w:val="5"/>
  </w:num>
  <w:num w:numId="4" w16cid:durableId="147720682">
    <w:abstractNumId w:val="4"/>
  </w:num>
  <w:num w:numId="5" w16cid:durableId="1832914199">
    <w:abstractNumId w:val="7"/>
  </w:num>
  <w:num w:numId="6" w16cid:durableId="1178039204">
    <w:abstractNumId w:val="3"/>
  </w:num>
  <w:num w:numId="7" w16cid:durableId="1159035894">
    <w:abstractNumId w:val="2"/>
  </w:num>
  <w:num w:numId="8" w16cid:durableId="1494448279">
    <w:abstractNumId w:val="1"/>
  </w:num>
  <w:num w:numId="9" w16cid:durableId="2119328241">
    <w:abstractNumId w:val="0"/>
  </w:num>
  <w:num w:numId="10" w16cid:durableId="2124956493">
    <w:abstractNumId w:val="13"/>
  </w:num>
  <w:num w:numId="11" w16cid:durableId="988287814">
    <w:abstractNumId w:val="10"/>
  </w:num>
  <w:num w:numId="12" w16cid:durableId="1227688359">
    <w:abstractNumId w:val="9"/>
  </w:num>
  <w:num w:numId="13" w16cid:durableId="1188060136">
    <w:abstractNumId w:val="11"/>
  </w:num>
  <w:num w:numId="14" w16cid:durableId="1138843107">
    <w:abstractNumId w:val="12"/>
  </w:num>
  <w:num w:numId="15" w16cid:durableId="21063447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84EE2"/>
    <w:rsid w:val="00AA1D8D"/>
    <w:rsid w:val="00B47730"/>
    <w:rsid w:val="00C54EB0"/>
    <w:rsid w:val="00CB0664"/>
    <w:rsid w:val="00DC4215"/>
    <w:rsid w:val="00E248F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7D00D6"/>
  <w14:defaultImageDpi w14:val="300"/>
  <w15:docId w15:val="{ED71200C-BA67-4047-8927-F1358A2F8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466</Words>
  <Characters>2658</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2. ReactJS-HOL</vt:lpstr>
      <vt:lpstr>    Concepts</vt:lpstr>
      <vt:lpstr>        1. Explain React Components</vt:lpstr>
      <vt:lpstr>        2. Differences Between React Components and JavaScript Functions</vt:lpstr>
      <vt:lpstr>        3. Types of Components</vt:lpstr>
      <vt:lpstr>        4. Class Component</vt:lpstr>
      <vt:lpstr>        5. Function Component</vt:lpstr>
      <vt:lpstr>        6. Component Constructor</vt:lpstr>
      <vt:lpstr>        7. render() Function</vt:lpstr>
      <vt:lpstr>        Steps</vt:lpstr>
    </vt:vector>
  </TitlesOfParts>
  <Manager/>
  <Company/>
  <LinksUpToDate>false</LinksUpToDate>
  <CharactersWithSpaces>3118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abhinayamyadarapu@outlook.com</cp:lastModifiedBy>
  <cp:revision>2</cp:revision>
  <dcterms:created xsi:type="dcterms:W3CDTF">2025-07-27T06:05:00Z</dcterms:created>
  <dcterms:modified xsi:type="dcterms:W3CDTF">2025-07-27T06:05:00Z</dcterms:modified>
  <cp:category/>
</cp:coreProperties>
</file>