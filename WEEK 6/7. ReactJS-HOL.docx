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F2F67" w14:textId="4A04AB16" w:rsidR="00C63423" w:rsidRPr="00C63423" w:rsidRDefault="004258A8" w:rsidP="00C63423">
      <w:pPr>
        <w:pStyle w:val="Title"/>
        <w:rPr>
          <w:color w:val="000000" w:themeColor="text1"/>
        </w:rPr>
      </w:pPr>
      <w:r>
        <w:rPr>
          <w:color w:val="000000" w:themeColor="text1"/>
        </w:rPr>
        <w:t>7</w:t>
      </w:r>
      <w:r w:rsidR="00C63423" w:rsidRPr="00C63423">
        <w:rPr>
          <w:color w:val="000000" w:themeColor="text1"/>
        </w:rPr>
        <w:t>. ReactJS-HOL</w:t>
      </w:r>
    </w:p>
    <w:p w14:paraId="2DD6AE37" w14:textId="098016C7" w:rsidR="00B3253D" w:rsidRPr="00C63423" w:rsidRDefault="00000000">
      <w:pPr>
        <w:pStyle w:val="Heading1"/>
        <w:rPr>
          <w:color w:val="000000" w:themeColor="text1"/>
        </w:rPr>
      </w:pPr>
      <w:r w:rsidRPr="00C63423">
        <w:rPr>
          <w:color w:val="000000" w:themeColor="text1"/>
        </w:rPr>
        <w:t>Objectives</w:t>
      </w:r>
    </w:p>
    <w:p w14:paraId="1FE6420F" w14:textId="77777777" w:rsidR="00B3253D" w:rsidRPr="00C63423" w:rsidRDefault="00000000">
      <w:pPr>
        <w:rPr>
          <w:b/>
          <w:bCs/>
        </w:rPr>
      </w:pPr>
      <w:r w:rsidRPr="00C63423">
        <w:rPr>
          <w:b/>
          <w:bCs/>
        </w:rPr>
        <w:t>• Define Props</w:t>
      </w:r>
      <w:r>
        <w:br/>
        <w:t>Props (short for "properties") are read-only attributes used to pass data from a parent component to a child component in React. They enable component reusability by allowing dynamic data to be rendered based on the input provided.</w:t>
      </w:r>
      <w:r>
        <w:br/>
      </w:r>
    </w:p>
    <w:p w14:paraId="5F80F743" w14:textId="77777777" w:rsidR="00B3253D" w:rsidRPr="00C63423" w:rsidRDefault="00000000">
      <w:pPr>
        <w:rPr>
          <w:b/>
          <w:bCs/>
        </w:rPr>
      </w:pPr>
      <w:r w:rsidRPr="00C63423">
        <w:rPr>
          <w:b/>
          <w:bCs/>
        </w:rPr>
        <w:t>• Explain Default Props</w:t>
      </w:r>
      <w:r>
        <w:br/>
        <w:t>Default Props provide fallback values for props that are not explicitly passed by the parent component. This ensures that the child component can still render properly even if certain data is missing.</w:t>
      </w:r>
      <w:r>
        <w:br/>
      </w:r>
    </w:p>
    <w:p w14:paraId="719ABFEB" w14:textId="77777777" w:rsidR="00B3253D" w:rsidRPr="00C63423" w:rsidRDefault="00000000">
      <w:pPr>
        <w:rPr>
          <w:b/>
          <w:bCs/>
        </w:rPr>
      </w:pPr>
      <w:r w:rsidRPr="00C63423">
        <w:rPr>
          <w:b/>
          <w:bCs/>
        </w:rPr>
        <w:t>• Identify the Differences between State and Props</w:t>
      </w:r>
    </w:p>
    <w:tbl>
      <w:tblPr>
        <w:tblW w:w="0" w:type="auto"/>
        <w:tblLook w:val="04A0" w:firstRow="1" w:lastRow="0" w:firstColumn="1" w:lastColumn="0" w:noHBand="0" w:noVBand="1"/>
      </w:tblPr>
      <w:tblGrid>
        <w:gridCol w:w="2880"/>
        <w:gridCol w:w="2880"/>
        <w:gridCol w:w="2880"/>
      </w:tblGrid>
      <w:tr w:rsidR="00B3253D" w14:paraId="2131D365" w14:textId="77777777">
        <w:tc>
          <w:tcPr>
            <w:tcW w:w="2880" w:type="dxa"/>
          </w:tcPr>
          <w:p w14:paraId="58C1A0DE" w14:textId="77777777" w:rsidR="00B3253D" w:rsidRDefault="00000000">
            <w:r>
              <w:t>Feature</w:t>
            </w:r>
          </w:p>
        </w:tc>
        <w:tc>
          <w:tcPr>
            <w:tcW w:w="2880" w:type="dxa"/>
          </w:tcPr>
          <w:p w14:paraId="1745404A" w14:textId="77777777" w:rsidR="00B3253D" w:rsidRDefault="00000000">
            <w:r>
              <w:t>Props</w:t>
            </w:r>
          </w:p>
        </w:tc>
        <w:tc>
          <w:tcPr>
            <w:tcW w:w="2880" w:type="dxa"/>
          </w:tcPr>
          <w:p w14:paraId="56C00FFA" w14:textId="77777777" w:rsidR="00B3253D" w:rsidRDefault="00000000">
            <w:r>
              <w:t>State</w:t>
            </w:r>
          </w:p>
        </w:tc>
      </w:tr>
      <w:tr w:rsidR="00B3253D" w14:paraId="513EB629" w14:textId="77777777">
        <w:tc>
          <w:tcPr>
            <w:tcW w:w="2880" w:type="dxa"/>
          </w:tcPr>
          <w:p w14:paraId="0F87A0E9" w14:textId="77777777" w:rsidR="00B3253D" w:rsidRDefault="00000000">
            <w:r>
              <w:t>Mutability</w:t>
            </w:r>
          </w:p>
        </w:tc>
        <w:tc>
          <w:tcPr>
            <w:tcW w:w="2880" w:type="dxa"/>
          </w:tcPr>
          <w:p w14:paraId="6134CE9A" w14:textId="77777777" w:rsidR="00B3253D" w:rsidRDefault="00000000">
            <w:r>
              <w:t>Immutable</w:t>
            </w:r>
          </w:p>
        </w:tc>
        <w:tc>
          <w:tcPr>
            <w:tcW w:w="2880" w:type="dxa"/>
          </w:tcPr>
          <w:p w14:paraId="41E6E07B" w14:textId="77777777" w:rsidR="00B3253D" w:rsidRDefault="00000000">
            <w:r>
              <w:t>Mutable</w:t>
            </w:r>
          </w:p>
        </w:tc>
      </w:tr>
      <w:tr w:rsidR="00B3253D" w14:paraId="4465CB20" w14:textId="77777777">
        <w:tc>
          <w:tcPr>
            <w:tcW w:w="2880" w:type="dxa"/>
          </w:tcPr>
          <w:p w14:paraId="6DDF16D0" w14:textId="77777777" w:rsidR="00B3253D" w:rsidRDefault="00000000">
            <w:r>
              <w:t>Ownership</w:t>
            </w:r>
          </w:p>
        </w:tc>
        <w:tc>
          <w:tcPr>
            <w:tcW w:w="2880" w:type="dxa"/>
          </w:tcPr>
          <w:p w14:paraId="227B1430" w14:textId="77777777" w:rsidR="00B3253D" w:rsidRDefault="00000000">
            <w:r>
              <w:t>Passed from parent</w:t>
            </w:r>
          </w:p>
        </w:tc>
        <w:tc>
          <w:tcPr>
            <w:tcW w:w="2880" w:type="dxa"/>
          </w:tcPr>
          <w:p w14:paraId="66C23B32" w14:textId="77777777" w:rsidR="00B3253D" w:rsidRDefault="00000000">
            <w:r>
              <w:t>Managed inside component</w:t>
            </w:r>
          </w:p>
        </w:tc>
      </w:tr>
      <w:tr w:rsidR="00B3253D" w14:paraId="4FAB72CF" w14:textId="77777777">
        <w:tc>
          <w:tcPr>
            <w:tcW w:w="2880" w:type="dxa"/>
          </w:tcPr>
          <w:p w14:paraId="102E5BED" w14:textId="77777777" w:rsidR="00B3253D" w:rsidRDefault="00000000">
            <w:r>
              <w:t>Purpose</w:t>
            </w:r>
          </w:p>
        </w:tc>
        <w:tc>
          <w:tcPr>
            <w:tcW w:w="2880" w:type="dxa"/>
          </w:tcPr>
          <w:p w14:paraId="5D8949A5" w14:textId="77777777" w:rsidR="00B3253D" w:rsidRDefault="00000000">
            <w:r>
              <w:t>Communication between components</w:t>
            </w:r>
          </w:p>
        </w:tc>
        <w:tc>
          <w:tcPr>
            <w:tcW w:w="2880" w:type="dxa"/>
          </w:tcPr>
          <w:p w14:paraId="76DB21C5" w14:textId="77777777" w:rsidR="00B3253D" w:rsidRDefault="00000000">
            <w:r>
              <w:t>Handle component behavior</w:t>
            </w:r>
          </w:p>
        </w:tc>
      </w:tr>
      <w:tr w:rsidR="00B3253D" w14:paraId="62E28314" w14:textId="77777777">
        <w:tc>
          <w:tcPr>
            <w:tcW w:w="2880" w:type="dxa"/>
          </w:tcPr>
          <w:p w14:paraId="7F604CEE" w14:textId="77777777" w:rsidR="00B3253D" w:rsidRDefault="00000000">
            <w:r>
              <w:t>Modification</w:t>
            </w:r>
          </w:p>
        </w:tc>
        <w:tc>
          <w:tcPr>
            <w:tcW w:w="2880" w:type="dxa"/>
          </w:tcPr>
          <w:p w14:paraId="2C744F95" w14:textId="77777777" w:rsidR="00B3253D" w:rsidRDefault="00000000">
            <w:r>
              <w:t>Cannot be modified by child</w:t>
            </w:r>
          </w:p>
        </w:tc>
        <w:tc>
          <w:tcPr>
            <w:tcW w:w="2880" w:type="dxa"/>
          </w:tcPr>
          <w:p w14:paraId="051DCA32" w14:textId="77777777" w:rsidR="00B3253D" w:rsidRDefault="00000000">
            <w:r>
              <w:t>Can be modified internally</w:t>
            </w:r>
          </w:p>
        </w:tc>
      </w:tr>
    </w:tbl>
    <w:p w14:paraId="26CB88D5" w14:textId="77777777" w:rsidR="00B3253D" w:rsidRDefault="00000000">
      <w:r>
        <w:br/>
      </w:r>
      <w:r w:rsidRPr="00C63423">
        <w:rPr>
          <w:b/>
          <w:bCs/>
        </w:rPr>
        <w:t>• Explain ReactDOM.render()</w:t>
      </w:r>
      <w:r>
        <w:br/>
        <w:t>ReactDOM.render() is the method used to render React elements into the DOM. In modern React (with React 18+), we use createRoot to initialize the root element and then call .render().</w:t>
      </w:r>
    </w:p>
    <w:p w14:paraId="694D22CD" w14:textId="77777777" w:rsidR="00B3253D" w:rsidRDefault="00000000">
      <w:r>
        <w:t>Example:</w:t>
      </w:r>
      <w:r>
        <w:br/>
      </w:r>
    </w:p>
    <w:p w14:paraId="4F3D00FE" w14:textId="77777777" w:rsidR="00B3253D" w:rsidRPr="00C63423" w:rsidRDefault="00000000">
      <w:pPr>
        <w:pStyle w:val="IntenseQuote"/>
        <w:rPr>
          <w:b w:val="0"/>
          <w:bCs w:val="0"/>
          <w:i w:val="0"/>
          <w:iCs w:val="0"/>
          <w:color w:val="000000" w:themeColor="text1"/>
        </w:rPr>
      </w:pPr>
      <w:r w:rsidRPr="00C63423">
        <w:rPr>
          <w:b w:val="0"/>
          <w:bCs w:val="0"/>
          <w:i w:val="0"/>
          <w:iCs w:val="0"/>
          <w:color w:val="000000" w:themeColor="text1"/>
        </w:rPr>
        <w:t>import React from 'react';</w:t>
      </w:r>
      <w:r w:rsidRPr="00C63423">
        <w:rPr>
          <w:b w:val="0"/>
          <w:bCs w:val="0"/>
          <w:i w:val="0"/>
          <w:iCs w:val="0"/>
          <w:color w:val="000000" w:themeColor="text1"/>
        </w:rPr>
        <w:br/>
        <w:t>import ReactDOM from 'react-dom/client';</w:t>
      </w:r>
      <w:r w:rsidRPr="00C63423">
        <w:rPr>
          <w:b w:val="0"/>
          <w:bCs w:val="0"/>
          <w:i w:val="0"/>
          <w:iCs w:val="0"/>
          <w:color w:val="000000" w:themeColor="text1"/>
        </w:rPr>
        <w:br/>
        <w:t xml:space="preserve">import App from </w:t>
      </w:r>
      <w:proofErr w:type="gramStart"/>
      <w:r w:rsidRPr="00C63423">
        <w:rPr>
          <w:b w:val="0"/>
          <w:bCs w:val="0"/>
          <w:i w:val="0"/>
          <w:iCs w:val="0"/>
          <w:color w:val="000000" w:themeColor="text1"/>
        </w:rPr>
        <w:t>'./</w:t>
      </w:r>
      <w:proofErr w:type="gramEnd"/>
      <w:r w:rsidRPr="00C63423">
        <w:rPr>
          <w:b w:val="0"/>
          <w:bCs w:val="0"/>
          <w:i w:val="0"/>
          <w:iCs w:val="0"/>
          <w:color w:val="000000" w:themeColor="text1"/>
        </w:rPr>
        <w:t>App';</w:t>
      </w:r>
      <w:r w:rsidRPr="00C63423">
        <w:rPr>
          <w:b w:val="0"/>
          <w:bCs w:val="0"/>
          <w:i w:val="0"/>
          <w:iCs w:val="0"/>
          <w:color w:val="000000" w:themeColor="text1"/>
        </w:rPr>
        <w:br/>
      </w:r>
      <w:r w:rsidRPr="00C63423">
        <w:rPr>
          <w:b w:val="0"/>
          <w:bCs w:val="0"/>
          <w:i w:val="0"/>
          <w:iCs w:val="0"/>
          <w:color w:val="000000" w:themeColor="text1"/>
        </w:rPr>
        <w:br/>
        <w:t>const root = ReactDOM.createRoot(</w:t>
      </w:r>
      <w:proofErr w:type="gramStart"/>
      <w:r w:rsidRPr="00C63423">
        <w:rPr>
          <w:b w:val="0"/>
          <w:bCs w:val="0"/>
          <w:i w:val="0"/>
          <w:iCs w:val="0"/>
          <w:color w:val="000000" w:themeColor="text1"/>
        </w:rPr>
        <w:t>document.getElementById</w:t>
      </w:r>
      <w:proofErr w:type="gramEnd"/>
      <w:r w:rsidRPr="00C63423">
        <w:rPr>
          <w:b w:val="0"/>
          <w:bCs w:val="0"/>
          <w:i w:val="0"/>
          <w:iCs w:val="0"/>
          <w:color w:val="000000" w:themeColor="text1"/>
        </w:rPr>
        <w:t>('root'));</w:t>
      </w:r>
      <w:r w:rsidRPr="00C63423">
        <w:rPr>
          <w:b w:val="0"/>
          <w:bCs w:val="0"/>
          <w:i w:val="0"/>
          <w:iCs w:val="0"/>
          <w:color w:val="000000" w:themeColor="text1"/>
        </w:rPr>
        <w:br/>
      </w:r>
      <w:proofErr w:type="gramStart"/>
      <w:r w:rsidRPr="00C63423">
        <w:rPr>
          <w:b w:val="0"/>
          <w:bCs w:val="0"/>
          <w:i w:val="0"/>
          <w:iCs w:val="0"/>
          <w:color w:val="000000" w:themeColor="text1"/>
        </w:rPr>
        <w:t>root.render</w:t>
      </w:r>
      <w:proofErr w:type="gramEnd"/>
      <w:r w:rsidRPr="00C63423">
        <w:rPr>
          <w:b w:val="0"/>
          <w:bCs w:val="0"/>
          <w:i w:val="0"/>
          <w:iCs w:val="0"/>
          <w:color w:val="000000" w:themeColor="text1"/>
        </w:rPr>
        <w:t>(&lt;App /&gt;);</w:t>
      </w:r>
    </w:p>
    <w:p w14:paraId="725BE70A" w14:textId="77967C1B" w:rsidR="00B3253D" w:rsidRDefault="00C63423">
      <w:pPr>
        <w:pStyle w:val="Heading1"/>
      </w:pPr>
      <w:r w:rsidRPr="00C63423">
        <w:lastRenderedPageBreak/>
        <w:t>Hands-on Lab</w:t>
      </w:r>
      <w:r>
        <w:t xml:space="preserve"> - </w:t>
      </w:r>
      <w:proofErr w:type="spellStart"/>
      <w:r w:rsidR="00000000">
        <w:t>ShoppingApp</w:t>
      </w:r>
      <w:proofErr w:type="spellEnd"/>
    </w:p>
    <w:p w14:paraId="61340722" w14:textId="77777777" w:rsidR="00B3253D" w:rsidRPr="00C63423" w:rsidRDefault="00000000">
      <w:pPr>
        <w:pStyle w:val="Heading2"/>
        <w:rPr>
          <w:b w:val="0"/>
          <w:bCs w:val="0"/>
          <w:color w:val="000000" w:themeColor="text1"/>
        </w:rPr>
      </w:pPr>
      <w:r w:rsidRPr="00C63423">
        <w:rPr>
          <w:b w:val="0"/>
          <w:bCs w:val="0"/>
          <w:color w:val="000000" w:themeColor="text1"/>
        </w:rPr>
        <w:t>index.js</w:t>
      </w:r>
    </w:p>
    <w:p w14:paraId="240296E5" w14:textId="77777777" w:rsidR="00B3253D" w:rsidRPr="00C63423" w:rsidRDefault="00000000">
      <w:pPr>
        <w:pStyle w:val="IntenseQuote"/>
        <w:rPr>
          <w:b w:val="0"/>
          <w:bCs w:val="0"/>
          <w:i w:val="0"/>
          <w:iCs w:val="0"/>
          <w:color w:val="000000" w:themeColor="text1"/>
        </w:rPr>
      </w:pPr>
      <w:r w:rsidRPr="00C63423">
        <w:rPr>
          <w:b w:val="0"/>
          <w:bCs w:val="0"/>
          <w:i w:val="0"/>
          <w:iCs w:val="0"/>
          <w:color w:val="000000" w:themeColor="text1"/>
        </w:rPr>
        <w:t>import React from 'react';</w:t>
      </w:r>
      <w:r w:rsidRPr="00C63423">
        <w:rPr>
          <w:b w:val="0"/>
          <w:bCs w:val="0"/>
          <w:i w:val="0"/>
          <w:iCs w:val="0"/>
          <w:color w:val="000000" w:themeColor="text1"/>
        </w:rPr>
        <w:br/>
        <w:t>import ReactDOM from 'react-dom/client';</w:t>
      </w:r>
      <w:r w:rsidRPr="00C63423">
        <w:rPr>
          <w:b w:val="0"/>
          <w:bCs w:val="0"/>
          <w:i w:val="0"/>
          <w:iCs w:val="0"/>
          <w:color w:val="000000" w:themeColor="text1"/>
        </w:rPr>
        <w:br/>
        <w:t xml:space="preserve">import App from </w:t>
      </w:r>
      <w:proofErr w:type="gramStart"/>
      <w:r w:rsidRPr="00C63423">
        <w:rPr>
          <w:b w:val="0"/>
          <w:bCs w:val="0"/>
          <w:i w:val="0"/>
          <w:iCs w:val="0"/>
          <w:color w:val="000000" w:themeColor="text1"/>
        </w:rPr>
        <w:t>'./</w:t>
      </w:r>
      <w:proofErr w:type="gramEnd"/>
      <w:r w:rsidRPr="00C63423">
        <w:rPr>
          <w:b w:val="0"/>
          <w:bCs w:val="0"/>
          <w:i w:val="0"/>
          <w:iCs w:val="0"/>
          <w:color w:val="000000" w:themeColor="text1"/>
        </w:rPr>
        <w:t>App';</w:t>
      </w:r>
      <w:r w:rsidRPr="00C63423">
        <w:rPr>
          <w:b w:val="0"/>
          <w:bCs w:val="0"/>
          <w:i w:val="0"/>
          <w:iCs w:val="0"/>
          <w:color w:val="000000" w:themeColor="text1"/>
        </w:rPr>
        <w:br/>
      </w:r>
      <w:r w:rsidRPr="00C63423">
        <w:rPr>
          <w:b w:val="0"/>
          <w:bCs w:val="0"/>
          <w:i w:val="0"/>
          <w:iCs w:val="0"/>
          <w:color w:val="000000" w:themeColor="text1"/>
        </w:rPr>
        <w:br/>
        <w:t>const root = ReactDOM.createRoot(</w:t>
      </w:r>
      <w:proofErr w:type="gramStart"/>
      <w:r w:rsidRPr="00C63423">
        <w:rPr>
          <w:b w:val="0"/>
          <w:bCs w:val="0"/>
          <w:i w:val="0"/>
          <w:iCs w:val="0"/>
          <w:color w:val="000000" w:themeColor="text1"/>
        </w:rPr>
        <w:t>document.getElementById</w:t>
      </w:r>
      <w:proofErr w:type="gramEnd"/>
      <w:r w:rsidRPr="00C63423">
        <w:rPr>
          <w:b w:val="0"/>
          <w:bCs w:val="0"/>
          <w:i w:val="0"/>
          <w:iCs w:val="0"/>
          <w:color w:val="000000" w:themeColor="text1"/>
        </w:rPr>
        <w:t>('root'));</w:t>
      </w:r>
      <w:r w:rsidRPr="00C63423">
        <w:rPr>
          <w:b w:val="0"/>
          <w:bCs w:val="0"/>
          <w:i w:val="0"/>
          <w:iCs w:val="0"/>
          <w:color w:val="000000" w:themeColor="text1"/>
        </w:rPr>
        <w:br/>
      </w:r>
      <w:proofErr w:type="gramStart"/>
      <w:r w:rsidRPr="00C63423">
        <w:rPr>
          <w:b w:val="0"/>
          <w:bCs w:val="0"/>
          <w:i w:val="0"/>
          <w:iCs w:val="0"/>
          <w:color w:val="000000" w:themeColor="text1"/>
        </w:rPr>
        <w:t>root.render</w:t>
      </w:r>
      <w:proofErr w:type="gramEnd"/>
      <w:r w:rsidRPr="00C63423">
        <w:rPr>
          <w:b w:val="0"/>
          <w:bCs w:val="0"/>
          <w:i w:val="0"/>
          <w:iCs w:val="0"/>
          <w:color w:val="000000" w:themeColor="text1"/>
        </w:rPr>
        <w:t>(&lt;App /&gt;);</w:t>
      </w:r>
    </w:p>
    <w:p w14:paraId="1263861E" w14:textId="77777777" w:rsidR="00B3253D" w:rsidRPr="00C63423" w:rsidRDefault="00000000">
      <w:pPr>
        <w:pStyle w:val="Heading2"/>
        <w:rPr>
          <w:b w:val="0"/>
          <w:bCs w:val="0"/>
          <w:color w:val="000000" w:themeColor="text1"/>
        </w:rPr>
      </w:pPr>
      <w:r w:rsidRPr="00C63423">
        <w:rPr>
          <w:b w:val="0"/>
          <w:bCs w:val="0"/>
          <w:color w:val="000000" w:themeColor="text1"/>
        </w:rPr>
        <w:t>App.js</w:t>
      </w:r>
    </w:p>
    <w:p w14:paraId="0F1CE5D9" w14:textId="77777777" w:rsidR="00B3253D" w:rsidRPr="00C63423" w:rsidRDefault="00000000">
      <w:pPr>
        <w:pStyle w:val="IntenseQuote"/>
        <w:rPr>
          <w:b w:val="0"/>
          <w:bCs w:val="0"/>
          <w:i w:val="0"/>
          <w:iCs w:val="0"/>
          <w:color w:val="000000" w:themeColor="text1"/>
        </w:rPr>
      </w:pPr>
      <w:r w:rsidRPr="00C63423">
        <w:rPr>
          <w:b w:val="0"/>
          <w:bCs w:val="0"/>
          <w:i w:val="0"/>
          <w:iCs w:val="0"/>
          <w:color w:val="000000" w:themeColor="text1"/>
        </w:rPr>
        <w:t>import React from 'react';</w:t>
      </w:r>
      <w:r w:rsidRPr="00C63423">
        <w:rPr>
          <w:b w:val="0"/>
          <w:bCs w:val="0"/>
          <w:i w:val="0"/>
          <w:iCs w:val="0"/>
          <w:color w:val="000000" w:themeColor="text1"/>
        </w:rPr>
        <w:br/>
        <w:t xml:space="preserve">import OnlineShopping from </w:t>
      </w:r>
      <w:proofErr w:type="gramStart"/>
      <w:r w:rsidRPr="00C63423">
        <w:rPr>
          <w:b w:val="0"/>
          <w:bCs w:val="0"/>
          <w:i w:val="0"/>
          <w:iCs w:val="0"/>
          <w:color w:val="000000" w:themeColor="text1"/>
        </w:rPr>
        <w:t>'./</w:t>
      </w:r>
      <w:proofErr w:type="gramEnd"/>
      <w:r w:rsidRPr="00C63423">
        <w:rPr>
          <w:b w:val="0"/>
          <w:bCs w:val="0"/>
          <w:i w:val="0"/>
          <w:iCs w:val="0"/>
          <w:color w:val="000000" w:themeColor="text1"/>
        </w:rPr>
        <w:t>OnlineShopping';</w:t>
      </w:r>
      <w:r w:rsidRPr="00C63423">
        <w:rPr>
          <w:b w:val="0"/>
          <w:bCs w:val="0"/>
          <w:i w:val="0"/>
          <w:iCs w:val="0"/>
          <w:color w:val="000000" w:themeColor="text1"/>
        </w:rPr>
        <w:br/>
      </w:r>
      <w:r w:rsidRPr="00C63423">
        <w:rPr>
          <w:b w:val="0"/>
          <w:bCs w:val="0"/>
          <w:i w:val="0"/>
          <w:iCs w:val="0"/>
          <w:color w:val="000000" w:themeColor="text1"/>
        </w:rPr>
        <w:br/>
        <w:t xml:space="preserve">function </w:t>
      </w:r>
      <w:proofErr w:type="gramStart"/>
      <w:r w:rsidRPr="00C63423">
        <w:rPr>
          <w:b w:val="0"/>
          <w:bCs w:val="0"/>
          <w:i w:val="0"/>
          <w:iCs w:val="0"/>
          <w:color w:val="000000" w:themeColor="text1"/>
        </w:rPr>
        <w:t>App(</w:t>
      </w:r>
      <w:proofErr w:type="gramEnd"/>
      <w:r w:rsidRPr="00C63423">
        <w:rPr>
          <w:b w:val="0"/>
          <w:bCs w:val="0"/>
          <w:i w:val="0"/>
          <w:iCs w:val="0"/>
          <w:color w:val="000000" w:themeColor="text1"/>
        </w:rPr>
        <w:t>) {</w:t>
      </w:r>
      <w:r w:rsidRPr="00C63423">
        <w:rPr>
          <w:b w:val="0"/>
          <w:bCs w:val="0"/>
          <w:i w:val="0"/>
          <w:iCs w:val="0"/>
          <w:color w:val="000000" w:themeColor="text1"/>
        </w:rPr>
        <w:br/>
        <w:t xml:space="preserve">  return &lt;OnlineShopping /&gt;;</w:t>
      </w:r>
      <w:r w:rsidRPr="00C63423">
        <w:rPr>
          <w:b w:val="0"/>
          <w:bCs w:val="0"/>
          <w:i w:val="0"/>
          <w:iCs w:val="0"/>
          <w:color w:val="000000" w:themeColor="text1"/>
        </w:rPr>
        <w:br/>
        <w:t>}</w:t>
      </w:r>
      <w:r w:rsidRPr="00C63423">
        <w:rPr>
          <w:b w:val="0"/>
          <w:bCs w:val="0"/>
          <w:i w:val="0"/>
          <w:iCs w:val="0"/>
          <w:color w:val="000000" w:themeColor="text1"/>
        </w:rPr>
        <w:br/>
      </w:r>
      <w:r w:rsidRPr="00C63423">
        <w:rPr>
          <w:b w:val="0"/>
          <w:bCs w:val="0"/>
          <w:i w:val="0"/>
          <w:iCs w:val="0"/>
          <w:color w:val="000000" w:themeColor="text1"/>
        </w:rPr>
        <w:br/>
        <w:t>export default App;</w:t>
      </w:r>
    </w:p>
    <w:p w14:paraId="62AA6B1B" w14:textId="77777777" w:rsidR="00B3253D" w:rsidRPr="00C63423" w:rsidRDefault="00000000">
      <w:pPr>
        <w:pStyle w:val="Heading2"/>
        <w:rPr>
          <w:b w:val="0"/>
          <w:bCs w:val="0"/>
          <w:color w:val="000000" w:themeColor="text1"/>
        </w:rPr>
      </w:pPr>
      <w:r w:rsidRPr="00C63423">
        <w:rPr>
          <w:b w:val="0"/>
          <w:bCs w:val="0"/>
          <w:color w:val="000000" w:themeColor="text1"/>
        </w:rPr>
        <w:t>OnlineShopping.js</w:t>
      </w:r>
    </w:p>
    <w:p w14:paraId="3EDBCA45" w14:textId="77777777" w:rsidR="00B3253D" w:rsidRPr="00C63423" w:rsidRDefault="00000000">
      <w:pPr>
        <w:pStyle w:val="IntenseQuote"/>
        <w:rPr>
          <w:b w:val="0"/>
          <w:bCs w:val="0"/>
          <w:i w:val="0"/>
          <w:iCs w:val="0"/>
          <w:color w:val="000000" w:themeColor="text1"/>
        </w:rPr>
      </w:pPr>
      <w:r w:rsidRPr="00C63423">
        <w:rPr>
          <w:b w:val="0"/>
          <w:bCs w:val="0"/>
          <w:i w:val="0"/>
          <w:iCs w:val="0"/>
          <w:color w:val="000000" w:themeColor="text1"/>
        </w:rPr>
        <w:t>import React, { Component } from 'react';</w:t>
      </w:r>
      <w:r w:rsidRPr="00C63423">
        <w:rPr>
          <w:b w:val="0"/>
          <w:bCs w:val="0"/>
          <w:i w:val="0"/>
          <w:iCs w:val="0"/>
          <w:color w:val="000000" w:themeColor="text1"/>
        </w:rPr>
        <w:br/>
        <w:t>import Cart from './Cart';</w:t>
      </w:r>
      <w:r w:rsidRPr="00C63423">
        <w:rPr>
          <w:b w:val="0"/>
          <w:bCs w:val="0"/>
          <w:i w:val="0"/>
          <w:iCs w:val="0"/>
          <w:color w:val="000000" w:themeColor="text1"/>
        </w:rPr>
        <w:br/>
        <w:t>import './Shopping.css';</w:t>
      </w:r>
      <w:r w:rsidRPr="00C63423">
        <w:rPr>
          <w:b w:val="0"/>
          <w:bCs w:val="0"/>
          <w:i w:val="0"/>
          <w:iCs w:val="0"/>
          <w:color w:val="000000" w:themeColor="text1"/>
        </w:rPr>
        <w:br/>
      </w:r>
      <w:r w:rsidRPr="00C63423">
        <w:rPr>
          <w:b w:val="0"/>
          <w:bCs w:val="0"/>
          <w:i w:val="0"/>
          <w:iCs w:val="0"/>
          <w:color w:val="000000" w:themeColor="text1"/>
        </w:rPr>
        <w:br/>
        <w:t>class OnlineShopping extends Component {</w:t>
      </w:r>
      <w:r w:rsidRPr="00C63423">
        <w:rPr>
          <w:b w:val="0"/>
          <w:bCs w:val="0"/>
          <w:i w:val="0"/>
          <w:iCs w:val="0"/>
          <w:color w:val="000000" w:themeColor="text1"/>
        </w:rPr>
        <w:br/>
        <w:t xml:space="preserve">  render() {</w:t>
      </w:r>
      <w:r w:rsidRPr="00C63423">
        <w:rPr>
          <w:b w:val="0"/>
          <w:bCs w:val="0"/>
          <w:i w:val="0"/>
          <w:iCs w:val="0"/>
          <w:color w:val="000000" w:themeColor="text1"/>
        </w:rPr>
        <w:br/>
        <w:t xml:space="preserve">    const items = [</w:t>
      </w:r>
      <w:r w:rsidRPr="00C63423">
        <w:rPr>
          <w:b w:val="0"/>
          <w:bCs w:val="0"/>
          <w:i w:val="0"/>
          <w:iCs w:val="0"/>
          <w:color w:val="000000" w:themeColor="text1"/>
        </w:rPr>
        <w:br/>
        <w:t xml:space="preserve">      { itemname: 'Laptop', price: 80000 },</w:t>
      </w:r>
      <w:r w:rsidRPr="00C63423">
        <w:rPr>
          <w:b w:val="0"/>
          <w:bCs w:val="0"/>
          <w:i w:val="0"/>
          <w:iCs w:val="0"/>
          <w:color w:val="000000" w:themeColor="text1"/>
        </w:rPr>
        <w:br/>
        <w:t xml:space="preserve">      { itemname: 'TV', price: 120000 },</w:t>
      </w:r>
      <w:r w:rsidRPr="00C63423">
        <w:rPr>
          <w:b w:val="0"/>
          <w:bCs w:val="0"/>
          <w:i w:val="0"/>
          <w:iCs w:val="0"/>
          <w:color w:val="000000" w:themeColor="text1"/>
        </w:rPr>
        <w:br/>
        <w:t xml:space="preserve">      { itemname: 'Washing Machine', price: 50000 },</w:t>
      </w:r>
      <w:r w:rsidRPr="00C63423">
        <w:rPr>
          <w:b w:val="0"/>
          <w:bCs w:val="0"/>
          <w:i w:val="0"/>
          <w:iCs w:val="0"/>
          <w:color w:val="000000" w:themeColor="text1"/>
        </w:rPr>
        <w:br/>
        <w:t xml:space="preserve">      { itemname: 'Mobile', price: 30000 },</w:t>
      </w:r>
      <w:r w:rsidRPr="00C63423">
        <w:rPr>
          <w:b w:val="0"/>
          <w:bCs w:val="0"/>
          <w:i w:val="0"/>
          <w:iCs w:val="0"/>
          <w:color w:val="000000" w:themeColor="text1"/>
        </w:rPr>
        <w:br/>
        <w:t xml:space="preserve">      { itemname: 'Fridge', price: 70000 }</w:t>
      </w:r>
      <w:r w:rsidRPr="00C63423">
        <w:rPr>
          <w:b w:val="0"/>
          <w:bCs w:val="0"/>
          <w:i w:val="0"/>
          <w:iCs w:val="0"/>
          <w:color w:val="000000" w:themeColor="text1"/>
        </w:rPr>
        <w:br/>
        <w:t xml:space="preserve">    ];</w:t>
      </w:r>
      <w:r w:rsidRPr="00C63423">
        <w:rPr>
          <w:b w:val="0"/>
          <w:bCs w:val="0"/>
          <w:i w:val="0"/>
          <w:iCs w:val="0"/>
          <w:color w:val="000000" w:themeColor="text1"/>
        </w:rPr>
        <w:br/>
      </w:r>
      <w:r w:rsidRPr="00C63423">
        <w:rPr>
          <w:b w:val="0"/>
          <w:bCs w:val="0"/>
          <w:i w:val="0"/>
          <w:iCs w:val="0"/>
          <w:color w:val="000000" w:themeColor="text1"/>
        </w:rPr>
        <w:br/>
        <w:t xml:space="preserve">    return (</w:t>
      </w:r>
      <w:r w:rsidRPr="00C63423">
        <w:rPr>
          <w:b w:val="0"/>
          <w:bCs w:val="0"/>
          <w:i w:val="0"/>
          <w:iCs w:val="0"/>
          <w:color w:val="000000" w:themeColor="text1"/>
        </w:rPr>
        <w:br/>
        <w:t xml:space="preserve">      &lt;div className="container"&gt;</w:t>
      </w:r>
      <w:r w:rsidRPr="00C63423">
        <w:rPr>
          <w:b w:val="0"/>
          <w:bCs w:val="0"/>
          <w:i w:val="0"/>
          <w:iCs w:val="0"/>
          <w:color w:val="000000" w:themeColor="text1"/>
        </w:rPr>
        <w:br/>
        <w:t xml:space="preserve">        &lt;h2&gt;Items Ordered :&lt;/h2&gt;</w:t>
      </w:r>
      <w:r w:rsidRPr="00C63423">
        <w:rPr>
          <w:b w:val="0"/>
          <w:bCs w:val="0"/>
          <w:i w:val="0"/>
          <w:iCs w:val="0"/>
          <w:color w:val="000000" w:themeColor="text1"/>
        </w:rPr>
        <w:br/>
        <w:t xml:space="preserve">        &lt;table className="item-table"&gt;</w:t>
      </w:r>
      <w:r w:rsidRPr="00C63423">
        <w:rPr>
          <w:b w:val="0"/>
          <w:bCs w:val="0"/>
          <w:i w:val="0"/>
          <w:iCs w:val="0"/>
          <w:color w:val="000000" w:themeColor="text1"/>
        </w:rPr>
        <w:br/>
        <w:t xml:space="preserve">          &lt;thead&gt;</w:t>
      </w:r>
      <w:r w:rsidRPr="00C63423">
        <w:rPr>
          <w:b w:val="0"/>
          <w:bCs w:val="0"/>
          <w:i w:val="0"/>
          <w:iCs w:val="0"/>
          <w:color w:val="000000" w:themeColor="text1"/>
        </w:rPr>
        <w:br/>
        <w:t xml:space="preserve">            &lt;tr&gt;</w:t>
      </w:r>
      <w:r w:rsidRPr="00C63423">
        <w:rPr>
          <w:b w:val="0"/>
          <w:bCs w:val="0"/>
          <w:i w:val="0"/>
          <w:iCs w:val="0"/>
          <w:color w:val="000000" w:themeColor="text1"/>
        </w:rPr>
        <w:br/>
        <w:t xml:space="preserve">              &lt;th&gt;Name&lt;/th&gt;</w:t>
      </w:r>
      <w:r w:rsidRPr="00C63423">
        <w:rPr>
          <w:b w:val="0"/>
          <w:bCs w:val="0"/>
          <w:i w:val="0"/>
          <w:iCs w:val="0"/>
          <w:color w:val="000000" w:themeColor="text1"/>
        </w:rPr>
        <w:br/>
        <w:t xml:space="preserve">              &lt;th&gt;Price&lt;/th&gt;</w:t>
      </w:r>
      <w:r w:rsidRPr="00C63423">
        <w:rPr>
          <w:b w:val="0"/>
          <w:bCs w:val="0"/>
          <w:i w:val="0"/>
          <w:iCs w:val="0"/>
          <w:color w:val="000000" w:themeColor="text1"/>
        </w:rPr>
        <w:br/>
        <w:t xml:space="preserve">            &lt;/tr&gt;</w:t>
      </w:r>
      <w:r w:rsidRPr="00C63423">
        <w:rPr>
          <w:b w:val="0"/>
          <w:bCs w:val="0"/>
          <w:i w:val="0"/>
          <w:iCs w:val="0"/>
          <w:color w:val="000000" w:themeColor="text1"/>
        </w:rPr>
        <w:br/>
        <w:t xml:space="preserve">          &lt;/thead&gt;</w:t>
      </w:r>
      <w:r w:rsidRPr="00C63423">
        <w:rPr>
          <w:b w:val="0"/>
          <w:bCs w:val="0"/>
          <w:i w:val="0"/>
          <w:iCs w:val="0"/>
          <w:color w:val="000000" w:themeColor="text1"/>
        </w:rPr>
        <w:br/>
        <w:t xml:space="preserve">          &lt;tbody&gt;</w:t>
      </w:r>
      <w:r w:rsidRPr="00C63423">
        <w:rPr>
          <w:b w:val="0"/>
          <w:bCs w:val="0"/>
          <w:i w:val="0"/>
          <w:iCs w:val="0"/>
          <w:color w:val="000000" w:themeColor="text1"/>
        </w:rPr>
        <w:br/>
        <w:t xml:space="preserve">            {items.map((item, index) =&gt; (</w:t>
      </w:r>
      <w:r w:rsidRPr="00C63423">
        <w:rPr>
          <w:b w:val="0"/>
          <w:bCs w:val="0"/>
          <w:i w:val="0"/>
          <w:iCs w:val="0"/>
          <w:color w:val="000000" w:themeColor="text1"/>
        </w:rPr>
        <w:br/>
        <w:t xml:space="preserve">              &lt;Cart key={index} itemname={item.itemname} price={item.price} /&gt;</w:t>
      </w:r>
      <w:r w:rsidRPr="00C63423">
        <w:rPr>
          <w:b w:val="0"/>
          <w:bCs w:val="0"/>
          <w:i w:val="0"/>
          <w:iCs w:val="0"/>
          <w:color w:val="000000" w:themeColor="text1"/>
        </w:rPr>
        <w:br/>
        <w:t xml:space="preserve">            ))}</w:t>
      </w:r>
      <w:r w:rsidRPr="00C63423">
        <w:rPr>
          <w:b w:val="0"/>
          <w:bCs w:val="0"/>
          <w:i w:val="0"/>
          <w:iCs w:val="0"/>
          <w:color w:val="000000" w:themeColor="text1"/>
        </w:rPr>
        <w:br/>
        <w:t xml:space="preserve">          &lt;/tbody&gt;</w:t>
      </w:r>
      <w:r w:rsidRPr="00C63423">
        <w:rPr>
          <w:b w:val="0"/>
          <w:bCs w:val="0"/>
          <w:i w:val="0"/>
          <w:iCs w:val="0"/>
          <w:color w:val="000000" w:themeColor="text1"/>
        </w:rPr>
        <w:br/>
        <w:t xml:space="preserve">        &lt;/table&gt;</w:t>
      </w:r>
      <w:r w:rsidRPr="00C63423">
        <w:rPr>
          <w:b w:val="0"/>
          <w:bCs w:val="0"/>
          <w:i w:val="0"/>
          <w:iCs w:val="0"/>
          <w:color w:val="000000" w:themeColor="text1"/>
        </w:rPr>
        <w:br/>
        <w:t xml:space="preserve">      &lt;/div&gt;</w:t>
      </w:r>
      <w:r w:rsidRPr="00C63423">
        <w:rPr>
          <w:b w:val="0"/>
          <w:bCs w:val="0"/>
          <w:i w:val="0"/>
          <w:iCs w:val="0"/>
          <w:color w:val="000000" w:themeColor="text1"/>
        </w:rPr>
        <w:br/>
        <w:t xml:space="preserve">    );</w:t>
      </w:r>
      <w:r w:rsidRPr="00C63423">
        <w:rPr>
          <w:b w:val="0"/>
          <w:bCs w:val="0"/>
          <w:i w:val="0"/>
          <w:iCs w:val="0"/>
          <w:color w:val="000000" w:themeColor="text1"/>
        </w:rPr>
        <w:br/>
        <w:t xml:space="preserve">  }</w:t>
      </w:r>
      <w:r w:rsidRPr="00C63423">
        <w:rPr>
          <w:b w:val="0"/>
          <w:bCs w:val="0"/>
          <w:i w:val="0"/>
          <w:iCs w:val="0"/>
          <w:color w:val="000000" w:themeColor="text1"/>
        </w:rPr>
        <w:br/>
        <w:t>}</w:t>
      </w:r>
      <w:r w:rsidRPr="00C63423">
        <w:rPr>
          <w:b w:val="0"/>
          <w:bCs w:val="0"/>
          <w:i w:val="0"/>
          <w:iCs w:val="0"/>
          <w:color w:val="000000" w:themeColor="text1"/>
        </w:rPr>
        <w:br/>
      </w:r>
      <w:r w:rsidRPr="00C63423">
        <w:rPr>
          <w:b w:val="0"/>
          <w:bCs w:val="0"/>
          <w:i w:val="0"/>
          <w:iCs w:val="0"/>
          <w:color w:val="000000" w:themeColor="text1"/>
        </w:rPr>
        <w:br/>
        <w:t>export default OnlineShopping;</w:t>
      </w:r>
    </w:p>
    <w:p w14:paraId="10EB7C48" w14:textId="77777777" w:rsidR="00B3253D" w:rsidRPr="00C63423" w:rsidRDefault="00000000">
      <w:pPr>
        <w:pStyle w:val="Heading2"/>
        <w:rPr>
          <w:b w:val="0"/>
          <w:bCs w:val="0"/>
          <w:color w:val="000000" w:themeColor="text1"/>
        </w:rPr>
      </w:pPr>
      <w:r w:rsidRPr="00C63423">
        <w:rPr>
          <w:b w:val="0"/>
          <w:bCs w:val="0"/>
          <w:color w:val="000000" w:themeColor="text1"/>
        </w:rPr>
        <w:t>Cart.js</w:t>
      </w:r>
    </w:p>
    <w:p w14:paraId="350B8703" w14:textId="77777777" w:rsidR="00B3253D" w:rsidRPr="00C63423" w:rsidRDefault="00000000">
      <w:pPr>
        <w:pStyle w:val="IntenseQuote"/>
        <w:rPr>
          <w:b w:val="0"/>
          <w:bCs w:val="0"/>
          <w:i w:val="0"/>
          <w:iCs w:val="0"/>
          <w:color w:val="000000" w:themeColor="text1"/>
        </w:rPr>
      </w:pPr>
      <w:r w:rsidRPr="00C63423">
        <w:rPr>
          <w:b w:val="0"/>
          <w:bCs w:val="0"/>
          <w:i w:val="0"/>
          <w:iCs w:val="0"/>
          <w:color w:val="000000" w:themeColor="text1"/>
        </w:rPr>
        <w:t xml:space="preserve">import React, </w:t>
      </w:r>
      <w:proofErr w:type="gramStart"/>
      <w:r w:rsidRPr="00C63423">
        <w:rPr>
          <w:b w:val="0"/>
          <w:bCs w:val="0"/>
          <w:i w:val="0"/>
          <w:iCs w:val="0"/>
          <w:color w:val="000000" w:themeColor="text1"/>
        </w:rPr>
        <w:t>{ Component</w:t>
      </w:r>
      <w:proofErr w:type="gramEnd"/>
      <w:r w:rsidRPr="00C63423">
        <w:rPr>
          <w:b w:val="0"/>
          <w:bCs w:val="0"/>
          <w:i w:val="0"/>
          <w:iCs w:val="0"/>
          <w:color w:val="000000" w:themeColor="text1"/>
        </w:rPr>
        <w:t xml:space="preserve"> } from 'react';</w:t>
      </w:r>
      <w:r w:rsidRPr="00C63423">
        <w:rPr>
          <w:b w:val="0"/>
          <w:bCs w:val="0"/>
          <w:i w:val="0"/>
          <w:iCs w:val="0"/>
          <w:color w:val="000000" w:themeColor="text1"/>
        </w:rPr>
        <w:br/>
      </w:r>
      <w:r w:rsidRPr="00C63423">
        <w:rPr>
          <w:b w:val="0"/>
          <w:bCs w:val="0"/>
          <w:i w:val="0"/>
          <w:iCs w:val="0"/>
          <w:color w:val="000000" w:themeColor="text1"/>
        </w:rPr>
        <w:br/>
        <w:t>class Cart extends Component {</w:t>
      </w:r>
      <w:r w:rsidRPr="00C63423">
        <w:rPr>
          <w:b w:val="0"/>
          <w:bCs w:val="0"/>
          <w:i w:val="0"/>
          <w:iCs w:val="0"/>
          <w:color w:val="000000" w:themeColor="text1"/>
        </w:rPr>
        <w:br/>
        <w:t xml:space="preserve">  render() {</w:t>
      </w:r>
      <w:r w:rsidRPr="00C63423">
        <w:rPr>
          <w:b w:val="0"/>
          <w:bCs w:val="0"/>
          <w:i w:val="0"/>
          <w:iCs w:val="0"/>
          <w:color w:val="000000" w:themeColor="text1"/>
        </w:rPr>
        <w:br/>
        <w:t xml:space="preserve">    const </w:t>
      </w:r>
      <w:proofErr w:type="gramStart"/>
      <w:r w:rsidRPr="00C63423">
        <w:rPr>
          <w:b w:val="0"/>
          <w:bCs w:val="0"/>
          <w:i w:val="0"/>
          <w:iCs w:val="0"/>
          <w:color w:val="000000" w:themeColor="text1"/>
        </w:rPr>
        <w:t>{ itemname</w:t>
      </w:r>
      <w:proofErr w:type="gramEnd"/>
      <w:r w:rsidRPr="00C63423">
        <w:rPr>
          <w:b w:val="0"/>
          <w:bCs w:val="0"/>
          <w:i w:val="0"/>
          <w:iCs w:val="0"/>
          <w:color w:val="000000" w:themeColor="text1"/>
        </w:rPr>
        <w:t xml:space="preserve">, </w:t>
      </w:r>
      <w:proofErr w:type="gramStart"/>
      <w:r w:rsidRPr="00C63423">
        <w:rPr>
          <w:b w:val="0"/>
          <w:bCs w:val="0"/>
          <w:i w:val="0"/>
          <w:iCs w:val="0"/>
          <w:color w:val="000000" w:themeColor="text1"/>
        </w:rPr>
        <w:t>price }</w:t>
      </w:r>
      <w:proofErr w:type="gramEnd"/>
      <w:r w:rsidRPr="00C63423">
        <w:rPr>
          <w:b w:val="0"/>
          <w:bCs w:val="0"/>
          <w:i w:val="0"/>
          <w:iCs w:val="0"/>
          <w:color w:val="000000" w:themeColor="text1"/>
        </w:rPr>
        <w:t xml:space="preserve"> = </w:t>
      </w:r>
      <w:proofErr w:type="gramStart"/>
      <w:r w:rsidRPr="00C63423">
        <w:rPr>
          <w:b w:val="0"/>
          <w:bCs w:val="0"/>
          <w:i w:val="0"/>
          <w:iCs w:val="0"/>
          <w:color w:val="000000" w:themeColor="text1"/>
        </w:rPr>
        <w:t>this.props</w:t>
      </w:r>
      <w:proofErr w:type="gramEnd"/>
      <w:r w:rsidRPr="00C63423">
        <w:rPr>
          <w:b w:val="0"/>
          <w:bCs w:val="0"/>
          <w:i w:val="0"/>
          <w:iCs w:val="0"/>
          <w:color w:val="000000" w:themeColor="text1"/>
        </w:rPr>
        <w:t>;</w:t>
      </w:r>
      <w:r w:rsidRPr="00C63423">
        <w:rPr>
          <w:b w:val="0"/>
          <w:bCs w:val="0"/>
          <w:i w:val="0"/>
          <w:iCs w:val="0"/>
          <w:color w:val="000000" w:themeColor="text1"/>
        </w:rPr>
        <w:br/>
        <w:t xml:space="preserve">    return (</w:t>
      </w:r>
      <w:r w:rsidRPr="00C63423">
        <w:rPr>
          <w:b w:val="0"/>
          <w:bCs w:val="0"/>
          <w:i w:val="0"/>
          <w:iCs w:val="0"/>
          <w:color w:val="000000" w:themeColor="text1"/>
        </w:rPr>
        <w:br/>
        <w:t xml:space="preserve">      &lt;tr&gt;</w:t>
      </w:r>
      <w:r w:rsidRPr="00C63423">
        <w:rPr>
          <w:b w:val="0"/>
          <w:bCs w:val="0"/>
          <w:i w:val="0"/>
          <w:iCs w:val="0"/>
          <w:color w:val="000000" w:themeColor="text1"/>
        </w:rPr>
        <w:br/>
        <w:t xml:space="preserve">        &lt;td&gt;{itemname}&lt;/td&gt;</w:t>
      </w:r>
      <w:r w:rsidRPr="00C63423">
        <w:rPr>
          <w:b w:val="0"/>
          <w:bCs w:val="0"/>
          <w:i w:val="0"/>
          <w:iCs w:val="0"/>
          <w:color w:val="000000" w:themeColor="text1"/>
        </w:rPr>
        <w:br/>
        <w:t xml:space="preserve">        &lt;td&gt;{price}&lt;/td&gt;</w:t>
      </w:r>
      <w:r w:rsidRPr="00C63423">
        <w:rPr>
          <w:b w:val="0"/>
          <w:bCs w:val="0"/>
          <w:i w:val="0"/>
          <w:iCs w:val="0"/>
          <w:color w:val="000000" w:themeColor="text1"/>
        </w:rPr>
        <w:br/>
        <w:t xml:space="preserve">      &lt;/tr&gt;</w:t>
      </w:r>
      <w:r w:rsidRPr="00C63423">
        <w:rPr>
          <w:b w:val="0"/>
          <w:bCs w:val="0"/>
          <w:i w:val="0"/>
          <w:iCs w:val="0"/>
          <w:color w:val="000000" w:themeColor="text1"/>
        </w:rPr>
        <w:br/>
        <w:t xml:space="preserve">    );</w:t>
      </w:r>
      <w:r w:rsidRPr="00C63423">
        <w:rPr>
          <w:b w:val="0"/>
          <w:bCs w:val="0"/>
          <w:i w:val="0"/>
          <w:iCs w:val="0"/>
          <w:color w:val="000000" w:themeColor="text1"/>
        </w:rPr>
        <w:br/>
      </w:r>
      <w:proofErr w:type="gramStart"/>
      <w:r w:rsidRPr="00C63423">
        <w:rPr>
          <w:b w:val="0"/>
          <w:bCs w:val="0"/>
          <w:i w:val="0"/>
          <w:iCs w:val="0"/>
          <w:color w:val="000000" w:themeColor="text1"/>
        </w:rPr>
        <w:t xml:space="preserve">  }</w:t>
      </w:r>
      <w:proofErr w:type="gramEnd"/>
      <w:r w:rsidRPr="00C63423">
        <w:rPr>
          <w:b w:val="0"/>
          <w:bCs w:val="0"/>
          <w:i w:val="0"/>
          <w:iCs w:val="0"/>
          <w:color w:val="000000" w:themeColor="text1"/>
        </w:rPr>
        <w:br/>
        <w:t>}</w:t>
      </w:r>
      <w:r w:rsidRPr="00C63423">
        <w:rPr>
          <w:b w:val="0"/>
          <w:bCs w:val="0"/>
          <w:i w:val="0"/>
          <w:iCs w:val="0"/>
          <w:color w:val="000000" w:themeColor="text1"/>
        </w:rPr>
        <w:br/>
      </w:r>
      <w:r w:rsidRPr="00C63423">
        <w:rPr>
          <w:b w:val="0"/>
          <w:bCs w:val="0"/>
          <w:i w:val="0"/>
          <w:iCs w:val="0"/>
          <w:color w:val="000000" w:themeColor="text1"/>
        </w:rPr>
        <w:br/>
        <w:t>export default Cart;</w:t>
      </w:r>
    </w:p>
    <w:p w14:paraId="1647420D" w14:textId="77777777" w:rsidR="00B3253D" w:rsidRPr="00C63423" w:rsidRDefault="00000000">
      <w:pPr>
        <w:pStyle w:val="Heading2"/>
        <w:rPr>
          <w:b w:val="0"/>
          <w:bCs w:val="0"/>
          <w:color w:val="000000" w:themeColor="text1"/>
        </w:rPr>
      </w:pPr>
      <w:r w:rsidRPr="00C63423">
        <w:rPr>
          <w:b w:val="0"/>
          <w:bCs w:val="0"/>
          <w:color w:val="000000" w:themeColor="text1"/>
        </w:rPr>
        <w:t>Shopping.css</w:t>
      </w:r>
    </w:p>
    <w:p w14:paraId="46BDBCE5" w14:textId="77777777" w:rsidR="00B3253D" w:rsidRDefault="00000000">
      <w:pPr>
        <w:pStyle w:val="IntenseQuote"/>
        <w:rPr>
          <w:b w:val="0"/>
          <w:bCs w:val="0"/>
          <w:i w:val="0"/>
          <w:iCs w:val="0"/>
          <w:color w:val="000000" w:themeColor="text1"/>
        </w:rPr>
      </w:pPr>
      <w:r w:rsidRPr="00C63423">
        <w:rPr>
          <w:b w:val="0"/>
          <w:bCs w:val="0"/>
          <w:i w:val="0"/>
          <w:iCs w:val="0"/>
          <w:color w:val="000000" w:themeColor="text1"/>
        </w:rPr>
        <w:t>.container {</w:t>
      </w:r>
      <w:r w:rsidRPr="00C63423">
        <w:rPr>
          <w:b w:val="0"/>
          <w:bCs w:val="0"/>
          <w:i w:val="0"/>
          <w:iCs w:val="0"/>
          <w:color w:val="000000" w:themeColor="text1"/>
        </w:rPr>
        <w:br/>
        <w:t xml:space="preserve">  text-align: center;</w:t>
      </w:r>
      <w:r w:rsidRPr="00C63423">
        <w:rPr>
          <w:b w:val="0"/>
          <w:bCs w:val="0"/>
          <w:i w:val="0"/>
          <w:iCs w:val="0"/>
          <w:color w:val="000000" w:themeColor="text1"/>
        </w:rPr>
        <w:br/>
        <w:t xml:space="preserve">  margin-top: 40px;</w:t>
      </w:r>
      <w:r w:rsidRPr="00C63423">
        <w:rPr>
          <w:b w:val="0"/>
          <w:bCs w:val="0"/>
          <w:i w:val="0"/>
          <w:iCs w:val="0"/>
          <w:color w:val="000000" w:themeColor="text1"/>
        </w:rPr>
        <w:br/>
        <w:t>}</w:t>
      </w:r>
      <w:r w:rsidRPr="00C63423">
        <w:rPr>
          <w:b w:val="0"/>
          <w:bCs w:val="0"/>
          <w:i w:val="0"/>
          <w:iCs w:val="0"/>
          <w:color w:val="000000" w:themeColor="text1"/>
        </w:rPr>
        <w:br/>
      </w:r>
      <w:r w:rsidRPr="00C63423">
        <w:rPr>
          <w:b w:val="0"/>
          <w:bCs w:val="0"/>
          <w:i w:val="0"/>
          <w:iCs w:val="0"/>
          <w:color w:val="000000" w:themeColor="text1"/>
        </w:rPr>
        <w:br/>
        <w:t>h2 {</w:t>
      </w:r>
      <w:r w:rsidRPr="00C63423">
        <w:rPr>
          <w:b w:val="0"/>
          <w:bCs w:val="0"/>
          <w:i w:val="0"/>
          <w:iCs w:val="0"/>
          <w:color w:val="000000" w:themeColor="text1"/>
        </w:rPr>
        <w:br/>
        <w:t xml:space="preserve">  color: green;</w:t>
      </w:r>
      <w:r w:rsidRPr="00C63423">
        <w:rPr>
          <w:b w:val="0"/>
          <w:bCs w:val="0"/>
          <w:i w:val="0"/>
          <w:iCs w:val="0"/>
          <w:color w:val="000000" w:themeColor="text1"/>
        </w:rPr>
        <w:br/>
        <w:t xml:space="preserve">  font-weight: bold;</w:t>
      </w:r>
      <w:r w:rsidRPr="00C63423">
        <w:rPr>
          <w:b w:val="0"/>
          <w:bCs w:val="0"/>
          <w:i w:val="0"/>
          <w:iCs w:val="0"/>
          <w:color w:val="000000" w:themeColor="text1"/>
        </w:rPr>
        <w:br/>
        <w:t>}</w:t>
      </w:r>
      <w:r w:rsidRPr="00C63423">
        <w:rPr>
          <w:b w:val="0"/>
          <w:bCs w:val="0"/>
          <w:i w:val="0"/>
          <w:iCs w:val="0"/>
          <w:color w:val="000000" w:themeColor="text1"/>
        </w:rPr>
        <w:br/>
      </w:r>
      <w:r w:rsidRPr="00C63423">
        <w:rPr>
          <w:b w:val="0"/>
          <w:bCs w:val="0"/>
          <w:i w:val="0"/>
          <w:iCs w:val="0"/>
          <w:color w:val="000000" w:themeColor="text1"/>
        </w:rPr>
        <w:br/>
        <w:t>.item-table {</w:t>
      </w:r>
      <w:r w:rsidRPr="00C63423">
        <w:rPr>
          <w:b w:val="0"/>
          <w:bCs w:val="0"/>
          <w:i w:val="0"/>
          <w:iCs w:val="0"/>
          <w:color w:val="000000" w:themeColor="text1"/>
        </w:rPr>
        <w:br/>
        <w:t xml:space="preserve">  margin: 0 auto;</w:t>
      </w:r>
      <w:r w:rsidRPr="00C63423">
        <w:rPr>
          <w:b w:val="0"/>
          <w:bCs w:val="0"/>
          <w:i w:val="0"/>
          <w:iCs w:val="0"/>
          <w:color w:val="000000" w:themeColor="text1"/>
        </w:rPr>
        <w:br/>
        <w:t xml:space="preserve">  border-collapse: collapse;</w:t>
      </w:r>
      <w:r w:rsidRPr="00C63423">
        <w:rPr>
          <w:b w:val="0"/>
          <w:bCs w:val="0"/>
          <w:i w:val="0"/>
          <w:iCs w:val="0"/>
          <w:color w:val="000000" w:themeColor="text1"/>
        </w:rPr>
        <w:br/>
        <w:t xml:space="preserve">  width: 300px;</w:t>
      </w:r>
      <w:r w:rsidRPr="00C63423">
        <w:rPr>
          <w:b w:val="0"/>
          <w:bCs w:val="0"/>
          <w:i w:val="0"/>
          <w:iCs w:val="0"/>
          <w:color w:val="000000" w:themeColor="text1"/>
        </w:rPr>
        <w:br/>
        <w:t>}</w:t>
      </w:r>
      <w:r w:rsidRPr="00C63423">
        <w:rPr>
          <w:b w:val="0"/>
          <w:bCs w:val="0"/>
          <w:i w:val="0"/>
          <w:iCs w:val="0"/>
          <w:color w:val="000000" w:themeColor="text1"/>
        </w:rPr>
        <w:br/>
      </w:r>
      <w:r w:rsidRPr="00C63423">
        <w:rPr>
          <w:b w:val="0"/>
          <w:bCs w:val="0"/>
          <w:i w:val="0"/>
          <w:iCs w:val="0"/>
          <w:color w:val="000000" w:themeColor="text1"/>
        </w:rPr>
        <w:br/>
        <w:t>.item-table th,</w:t>
      </w:r>
      <w:r w:rsidRPr="00C63423">
        <w:rPr>
          <w:b w:val="0"/>
          <w:bCs w:val="0"/>
          <w:i w:val="0"/>
          <w:iCs w:val="0"/>
          <w:color w:val="000000" w:themeColor="text1"/>
        </w:rPr>
        <w:br/>
        <w:t>.item-table td {</w:t>
      </w:r>
      <w:r w:rsidRPr="00C63423">
        <w:rPr>
          <w:b w:val="0"/>
          <w:bCs w:val="0"/>
          <w:i w:val="0"/>
          <w:iCs w:val="0"/>
          <w:color w:val="000000" w:themeColor="text1"/>
        </w:rPr>
        <w:br/>
        <w:t xml:space="preserve">  border: 1px solid #ccc;</w:t>
      </w:r>
      <w:r w:rsidRPr="00C63423">
        <w:rPr>
          <w:b w:val="0"/>
          <w:bCs w:val="0"/>
          <w:i w:val="0"/>
          <w:iCs w:val="0"/>
          <w:color w:val="000000" w:themeColor="text1"/>
        </w:rPr>
        <w:br/>
        <w:t xml:space="preserve">  padding: 10px;</w:t>
      </w:r>
      <w:r w:rsidRPr="00C63423">
        <w:rPr>
          <w:b w:val="0"/>
          <w:bCs w:val="0"/>
          <w:i w:val="0"/>
          <w:iCs w:val="0"/>
          <w:color w:val="000000" w:themeColor="text1"/>
        </w:rPr>
        <w:br/>
        <w:t xml:space="preserve">  color: green;</w:t>
      </w:r>
      <w:r w:rsidRPr="00C63423">
        <w:rPr>
          <w:b w:val="0"/>
          <w:bCs w:val="0"/>
          <w:i w:val="0"/>
          <w:iCs w:val="0"/>
          <w:color w:val="000000" w:themeColor="text1"/>
        </w:rPr>
        <w:br/>
        <w:t xml:space="preserve">  text-align: center;</w:t>
      </w:r>
      <w:r w:rsidRPr="00C63423">
        <w:rPr>
          <w:b w:val="0"/>
          <w:bCs w:val="0"/>
          <w:i w:val="0"/>
          <w:iCs w:val="0"/>
          <w:color w:val="000000" w:themeColor="text1"/>
        </w:rPr>
        <w:br/>
        <w:t>}</w:t>
      </w:r>
      <w:r w:rsidRPr="00C63423">
        <w:rPr>
          <w:b w:val="0"/>
          <w:bCs w:val="0"/>
          <w:i w:val="0"/>
          <w:iCs w:val="0"/>
          <w:color w:val="000000" w:themeColor="text1"/>
        </w:rPr>
        <w:br/>
      </w:r>
      <w:r w:rsidRPr="00C63423">
        <w:rPr>
          <w:b w:val="0"/>
          <w:bCs w:val="0"/>
          <w:i w:val="0"/>
          <w:iCs w:val="0"/>
          <w:color w:val="000000" w:themeColor="text1"/>
        </w:rPr>
        <w:br/>
        <w:t>.item-table th {</w:t>
      </w:r>
      <w:r w:rsidRPr="00C63423">
        <w:rPr>
          <w:b w:val="0"/>
          <w:bCs w:val="0"/>
          <w:i w:val="0"/>
          <w:iCs w:val="0"/>
          <w:color w:val="000000" w:themeColor="text1"/>
        </w:rPr>
        <w:br/>
        <w:t xml:space="preserve">  background-color: #f5f5f5;</w:t>
      </w:r>
      <w:r w:rsidRPr="00C63423">
        <w:rPr>
          <w:b w:val="0"/>
          <w:bCs w:val="0"/>
          <w:i w:val="0"/>
          <w:iCs w:val="0"/>
          <w:color w:val="000000" w:themeColor="text1"/>
        </w:rPr>
        <w:br/>
        <w:t xml:space="preserve">  font-weight: bold;</w:t>
      </w:r>
      <w:r w:rsidRPr="00C63423">
        <w:rPr>
          <w:b w:val="0"/>
          <w:bCs w:val="0"/>
          <w:i w:val="0"/>
          <w:iCs w:val="0"/>
          <w:color w:val="000000" w:themeColor="text1"/>
        </w:rPr>
        <w:br/>
        <w:t>}</w:t>
      </w:r>
    </w:p>
    <w:p w14:paraId="78BD33CD" w14:textId="47550429" w:rsidR="00C63423" w:rsidRDefault="00C63423" w:rsidP="00C63423">
      <w:pPr>
        <w:rPr>
          <w:b/>
          <w:bCs/>
        </w:rPr>
      </w:pPr>
      <w:r w:rsidRPr="00C63423">
        <w:rPr>
          <w:b/>
          <w:bCs/>
        </w:rPr>
        <w:t>OUTPUT:</w:t>
      </w:r>
    </w:p>
    <w:p w14:paraId="47D7A05E" w14:textId="0F299DB9" w:rsidR="004258A8" w:rsidRPr="00C63423" w:rsidRDefault="004258A8" w:rsidP="00C63423">
      <w:pPr>
        <w:rPr>
          <w:b/>
          <w:bCs/>
        </w:rPr>
      </w:pPr>
      <w:r w:rsidRPr="004258A8">
        <w:rPr>
          <w:b/>
          <w:bCs/>
        </w:rPr>
        <w:drawing>
          <wp:inline distT="0" distB="0" distL="0" distR="0" wp14:anchorId="4A946EF0" wp14:editId="673DA62D">
            <wp:extent cx="5486400" cy="1897380"/>
            <wp:effectExtent l="0" t="0" r="0" b="7620"/>
            <wp:docPr id="199771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718825" name=""/>
                    <pic:cNvPicPr/>
                  </pic:nvPicPr>
                  <pic:blipFill>
                    <a:blip r:embed="rId6"/>
                    <a:stretch>
                      <a:fillRect/>
                    </a:stretch>
                  </pic:blipFill>
                  <pic:spPr>
                    <a:xfrm>
                      <a:off x="0" y="0"/>
                      <a:ext cx="5486400" cy="1897380"/>
                    </a:xfrm>
                    <a:prstGeom prst="rect">
                      <a:avLst/>
                    </a:prstGeom>
                  </pic:spPr>
                </pic:pic>
              </a:graphicData>
            </a:graphic>
          </wp:inline>
        </w:drawing>
      </w:r>
    </w:p>
    <w:sectPr w:rsidR="004258A8" w:rsidRPr="00C634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5614969">
    <w:abstractNumId w:val="8"/>
  </w:num>
  <w:num w:numId="2" w16cid:durableId="2107530477">
    <w:abstractNumId w:val="6"/>
  </w:num>
  <w:num w:numId="3" w16cid:durableId="1462769122">
    <w:abstractNumId w:val="5"/>
  </w:num>
  <w:num w:numId="4" w16cid:durableId="1847943226">
    <w:abstractNumId w:val="4"/>
  </w:num>
  <w:num w:numId="5" w16cid:durableId="1933052790">
    <w:abstractNumId w:val="7"/>
  </w:num>
  <w:num w:numId="6" w16cid:durableId="1165432927">
    <w:abstractNumId w:val="3"/>
  </w:num>
  <w:num w:numId="7" w16cid:durableId="1498153926">
    <w:abstractNumId w:val="2"/>
  </w:num>
  <w:num w:numId="8" w16cid:durableId="681324597">
    <w:abstractNumId w:val="1"/>
  </w:num>
  <w:num w:numId="9" w16cid:durableId="1394546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30254"/>
    <w:rsid w:val="0029639D"/>
    <w:rsid w:val="00326F90"/>
    <w:rsid w:val="004258A8"/>
    <w:rsid w:val="00AA1D8D"/>
    <w:rsid w:val="00B3253D"/>
    <w:rsid w:val="00B47730"/>
    <w:rsid w:val="00C6342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1AD3A8"/>
  <w14:defaultImageDpi w14:val="300"/>
  <w15:docId w15:val="{77ECE7DB-D5AB-4114-B772-BF8D7BF8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468</Words>
  <Characters>2674</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Objectives</vt:lpstr>
      <vt:lpstr>Hands-on Lab - ShoppingApp</vt:lpstr>
      <vt:lpstr>    index.js</vt:lpstr>
      <vt:lpstr>    App.js</vt:lpstr>
      <vt:lpstr>    OnlineShopping.js</vt:lpstr>
      <vt:lpstr>    Cart.js</vt:lpstr>
      <vt:lpstr>    Shopping.css</vt:lpstr>
    </vt:vector>
  </TitlesOfParts>
  <Manager/>
  <Company/>
  <LinksUpToDate>false</LinksUpToDate>
  <CharactersWithSpaces>3136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abhinayamyadarapu@outlook.com</cp:lastModifiedBy>
  <cp:revision>2</cp:revision>
  <dcterms:created xsi:type="dcterms:W3CDTF">2025-07-27T10:49:00Z</dcterms:created>
  <dcterms:modified xsi:type="dcterms:W3CDTF">2025-07-27T10:49:00Z</dcterms:modified>
  <cp:category/>
</cp:coreProperties>
</file>