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794C" w14:textId="77777777" w:rsidR="005522E0" w:rsidRDefault="005522E0">
      <w:pPr>
        <w:pStyle w:val="Heading1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</w:pPr>
      <w:r w:rsidRPr="005522E0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</w:rPr>
        <w:t>8. ReactJS-HOL</w:t>
      </w:r>
    </w:p>
    <w:p w14:paraId="5D7911FE" w14:textId="433D8BBC" w:rsidR="00C3755B" w:rsidRDefault="00000000">
      <w:pPr>
        <w:pStyle w:val="Heading1"/>
      </w:pPr>
      <w:r>
        <w:t>Objective</w:t>
      </w:r>
    </w:p>
    <w:p w14:paraId="08B42188" w14:textId="77777777" w:rsidR="00C3755B" w:rsidRDefault="00000000">
      <w:r>
        <w:t>• Explain React State</w:t>
      </w:r>
    </w:p>
    <w:p w14:paraId="782F609A" w14:textId="77777777" w:rsidR="005522E0" w:rsidRPr="005522E0" w:rsidRDefault="005522E0" w:rsidP="005522E0">
      <w:pPr>
        <w:rPr>
          <w:b/>
          <w:bCs/>
          <w:lang w:val="en-IN"/>
        </w:rPr>
      </w:pPr>
      <w:r w:rsidRPr="005522E0">
        <w:rPr>
          <w:b/>
          <w:bCs/>
          <w:lang w:val="en-IN"/>
        </w:rPr>
        <w:t>React State</w:t>
      </w:r>
    </w:p>
    <w:p w14:paraId="4C99F293" w14:textId="77777777" w:rsidR="005522E0" w:rsidRPr="005522E0" w:rsidRDefault="005522E0" w:rsidP="005522E0">
      <w:pPr>
        <w:rPr>
          <w:lang w:val="en-IN"/>
        </w:rPr>
      </w:pPr>
      <w:r w:rsidRPr="005522E0">
        <w:rPr>
          <w:lang w:val="en-IN"/>
        </w:rPr>
        <w:t xml:space="preserve">In React, </w:t>
      </w:r>
      <w:r w:rsidRPr="005522E0">
        <w:rPr>
          <w:b/>
          <w:bCs/>
          <w:lang w:val="en-IN"/>
        </w:rPr>
        <w:t>state</w:t>
      </w:r>
      <w:r w:rsidRPr="005522E0">
        <w:rPr>
          <w:lang w:val="en-IN"/>
        </w:rPr>
        <w:t xml:space="preserve"> is a built-in object used to contain data or information about the component that can change over time. When the state of a component changes, React </w:t>
      </w:r>
      <w:r w:rsidRPr="005522E0">
        <w:rPr>
          <w:b/>
          <w:bCs/>
          <w:lang w:val="en-IN"/>
        </w:rPr>
        <w:t>automatically re-renders</w:t>
      </w:r>
      <w:r w:rsidRPr="005522E0">
        <w:rPr>
          <w:lang w:val="en-IN"/>
        </w:rPr>
        <w:t xml:space="preserve"> the component and updates the DOM.</w:t>
      </w:r>
    </w:p>
    <w:p w14:paraId="48FBCA58" w14:textId="77777777" w:rsidR="005522E0" w:rsidRPr="005522E0" w:rsidRDefault="005522E0" w:rsidP="005522E0">
      <w:pPr>
        <w:rPr>
          <w:lang w:val="en-IN"/>
        </w:rPr>
      </w:pPr>
      <w:r w:rsidRPr="005522E0">
        <w:rPr>
          <w:lang w:val="en-IN"/>
        </w:rPr>
        <w:pict w14:anchorId="0510FFBB">
          <v:rect id="_x0000_i1031" style="width:0;height:1.5pt" o:hralign="center" o:hrstd="t" o:hr="t" fillcolor="#a0a0a0" stroked="f"/>
        </w:pict>
      </w:r>
    </w:p>
    <w:p w14:paraId="7E8E5CBE" w14:textId="77777777" w:rsidR="005522E0" w:rsidRPr="005522E0" w:rsidRDefault="005522E0" w:rsidP="005522E0">
      <w:pPr>
        <w:rPr>
          <w:b/>
          <w:bCs/>
          <w:lang w:val="en-IN"/>
        </w:rPr>
      </w:pPr>
      <w:r w:rsidRPr="005522E0">
        <w:rPr>
          <w:rFonts w:ascii="Segoe UI Emoji" w:hAnsi="Segoe UI Emoji" w:cs="Segoe UI Emoji"/>
          <w:b/>
          <w:bCs/>
          <w:lang w:val="en-IN"/>
        </w:rPr>
        <w:t>🧠</w:t>
      </w:r>
      <w:r w:rsidRPr="005522E0">
        <w:rPr>
          <w:b/>
          <w:bCs/>
          <w:lang w:val="en-IN"/>
        </w:rPr>
        <w:t xml:space="preserve"> Key Points about React State</w:t>
      </w:r>
    </w:p>
    <w:p w14:paraId="3688EFDE" w14:textId="77777777" w:rsidR="005522E0" w:rsidRPr="005522E0" w:rsidRDefault="005522E0" w:rsidP="005522E0">
      <w:pPr>
        <w:numPr>
          <w:ilvl w:val="0"/>
          <w:numId w:val="10"/>
        </w:numPr>
        <w:rPr>
          <w:lang w:val="en-IN"/>
        </w:rPr>
      </w:pPr>
      <w:r w:rsidRPr="005522E0">
        <w:rPr>
          <w:b/>
          <w:bCs/>
          <w:lang w:val="en-IN"/>
        </w:rPr>
        <w:t>State is Mutable</w:t>
      </w:r>
      <w:r w:rsidRPr="005522E0">
        <w:rPr>
          <w:lang w:val="en-IN"/>
        </w:rPr>
        <w:br/>
        <w:t xml:space="preserve">Unlike props (which are immutable and passed from parent to child), state can be modified using the </w:t>
      </w:r>
      <w:proofErr w:type="spellStart"/>
      <w:r w:rsidRPr="005522E0">
        <w:rPr>
          <w:lang w:val="en-IN"/>
        </w:rPr>
        <w:t>setState</w:t>
      </w:r>
      <w:proofErr w:type="spellEnd"/>
      <w:r w:rsidRPr="005522E0">
        <w:rPr>
          <w:lang w:val="en-IN"/>
        </w:rPr>
        <w:t>() method.</w:t>
      </w:r>
    </w:p>
    <w:p w14:paraId="3E66E174" w14:textId="77777777" w:rsidR="005522E0" w:rsidRPr="005522E0" w:rsidRDefault="005522E0" w:rsidP="005522E0">
      <w:pPr>
        <w:numPr>
          <w:ilvl w:val="0"/>
          <w:numId w:val="10"/>
        </w:numPr>
        <w:rPr>
          <w:lang w:val="en-IN"/>
        </w:rPr>
      </w:pPr>
      <w:r w:rsidRPr="005522E0">
        <w:rPr>
          <w:b/>
          <w:bCs/>
          <w:lang w:val="en-IN"/>
        </w:rPr>
        <w:t>Used to Track Data Internally</w:t>
      </w:r>
      <w:r w:rsidRPr="005522E0">
        <w:rPr>
          <w:lang w:val="en-IN"/>
        </w:rPr>
        <w:br/>
        <w:t>It is used for tracking things like form inputs, user interactions, toggling UI elements, etc.</w:t>
      </w:r>
    </w:p>
    <w:p w14:paraId="1C0591A2" w14:textId="77777777" w:rsidR="005522E0" w:rsidRDefault="005522E0"/>
    <w:p w14:paraId="6D427C50" w14:textId="77777777" w:rsidR="003A414D" w:rsidRPr="003A414D" w:rsidRDefault="003A414D">
      <w:pPr>
        <w:rPr>
          <w:b/>
          <w:bCs/>
          <w:color w:val="000000" w:themeColor="text1"/>
          <w:sz w:val="32"/>
          <w:szCs w:val="32"/>
        </w:rPr>
      </w:pPr>
      <w:r w:rsidRPr="003A414D">
        <w:rPr>
          <w:b/>
          <w:bCs/>
          <w:color w:val="000000" w:themeColor="text1"/>
          <w:sz w:val="32"/>
          <w:szCs w:val="32"/>
        </w:rPr>
        <w:t>Hands-on Lab</w:t>
      </w:r>
      <w:r w:rsidRPr="003A414D">
        <w:rPr>
          <w:b/>
          <w:bCs/>
          <w:color w:val="000000" w:themeColor="text1"/>
          <w:sz w:val="32"/>
          <w:szCs w:val="32"/>
        </w:rPr>
        <w:t xml:space="preserve"> </w:t>
      </w:r>
    </w:p>
    <w:p w14:paraId="1102C710" w14:textId="41B7ED54" w:rsidR="00C3755B" w:rsidRPr="003A414D" w:rsidRDefault="00000000">
      <w:pPr>
        <w:pStyle w:val="Heading1"/>
        <w:rPr>
          <w:color w:val="000000" w:themeColor="text1"/>
        </w:rPr>
      </w:pPr>
      <w:r w:rsidRPr="003A414D">
        <w:rPr>
          <w:color w:val="000000" w:themeColor="text1"/>
        </w:rPr>
        <w:t xml:space="preserve">Steps </w:t>
      </w:r>
    </w:p>
    <w:p w14:paraId="329B78F8" w14:textId="77777777" w:rsidR="00C3755B" w:rsidRPr="003A414D" w:rsidRDefault="00000000">
      <w:pPr>
        <w:pStyle w:val="Heading2"/>
        <w:rPr>
          <w:color w:val="000000" w:themeColor="text1"/>
        </w:rPr>
      </w:pPr>
      <w:r w:rsidRPr="003A414D">
        <w:rPr>
          <w:color w:val="000000" w:themeColor="text1"/>
        </w:rPr>
        <w:t>1. Create React App</w:t>
      </w:r>
    </w:p>
    <w:p w14:paraId="740116CC" w14:textId="59554D3D" w:rsidR="00C3755B" w:rsidRDefault="00000000">
      <w:r>
        <w:br/>
        <w:t>npx create-react-app counterapp</w:t>
      </w:r>
      <w:r>
        <w:br/>
        <w:t xml:space="preserve">cd </w:t>
      </w:r>
      <w:proofErr w:type="spellStart"/>
      <w:r>
        <w:t>counterapp</w:t>
      </w:r>
      <w:proofErr w:type="spellEnd"/>
      <w:r>
        <w:br/>
      </w:r>
    </w:p>
    <w:p w14:paraId="6088AC40" w14:textId="2CDD5887" w:rsidR="00C3755B" w:rsidRDefault="003A414D" w:rsidP="003A414D">
      <w:pPr>
        <w:pStyle w:val="Heading2"/>
      </w:pPr>
      <w:r>
        <w:rPr>
          <w:color w:val="000000" w:themeColor="text1"/>
        </w:rPr>
        <w:t>2</w:t>
      </w:r>
      <w:r w:rsidR="00000000" w:rsidRPr="003A414D">
        <w:rPr>
          <w:color w:val="000000" w:themeColor="text1"/>
        </w:rPr>
        <w:t xml:space="preserve">. Create </w:t>
      </w:r>
      <w:proofErr w:type="spellStart"/>
      <w:r w:rsidR="00000000" w:rsidRPr="003A414D">
        <w:rPr>
          <w:color w:val="000000" w:themeColor="text1"/>
        </w:rPr>
        <w:t>src</w:t>
      </w:r>
      <w:proofErr w:type="spellEnd"/>
      <w:r w:rsidR="00000000" w:rsidRPr="003A414D">
        <w:rPr>
          <w:color w:val="000000" w:themeColor="text1"/>
        </w:rPr>
        <w:t>/CountPeople.js</w:t>
      </w:r>
    </w:p>
    <w:p w14:paraId="53C122F8" w14:textId="77777777" w:rsidR="003A414D" w:rsidRDefault="00000000">
      <w:r>
        <w:br/>
        <w:t>import React, { Component } from "react";</w:t>
      </w:r>
      <w:r>
        <w:br/>
      </w:r>
      <w:r>
        <w:br/>
        <w:t>class CountPeople extends Component {</w:t>
      </w:r>
      <w:r>
        <w:br/>
        <w:t xml:space="preserve">  constructor() {</w:t>
      </w:r>
      <w:r>
        <w:br/>
      </w:r>
      <w:r>
        <w:lastRenderedPageBreak/>
        <w:t xml:space="preserve">    super();</w:t>
      </w:r>
      <w:r>
        <w:br/>
        <w:t xml:space="preserve">    this.state = {</w:t>
      </w:r>
      <w:r>
        <w:br/>
        <w:t xml:space="preserve">      entrycount: 0,</w:t>
      </w:r>
      <w:r>
        <w:br/>
        <w:t xml:space="preserve">      exitcount: 0,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updateEntry = () =&gt; {</w:t>
      </w:r>
      <w:r>
        <w:br/>
        <w:t xml:space="preserve">    this.setState((prevState) =&gt; ({</w:t>
      </w:r>
      <w:r>
        <w:br/>
        <w:t xml:space="preserve">      entrycount: prevState.entrycount + 1,</w:t>
      </w:r>
      <w:r>
        <w:br/>
        <w:t xml:space="preserve">    }));</w:t>
      </w:r>
      <w:r>
        <w:br/>
        <w:t xml:space="preserve">  };</w:t>
      </w:r>
      <w:r>
        <w:br/>
      </w:r>
      <w:r>
        <w:br/>
        <w:t xml:space="preserve">  updateExit = () =&gt; {</w:t>
      </w:r>
      <w:r>
        <w:br/>
        <w:t xml:space="preserve">    this.setState((prevState) =&gt; ({</w:t>
      </w:r>
      <w:r>
        <w:br/>
        <w:t xml:space="preserve">      exitcount: prevState.exitcount + 1,</w:t>
      </w:r>
      <w:r>
        <w:br/>
        <w:t xml:space="preserve">    }));</w:t>
      </w:r>
      <w:r>
        <w:br/>
        <w:t xml:space="preserve">  };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  <w:t xml:space="preserve">      &lt;div style={{ display: "flex", justifyContent: "space-around", marginTop: "100px" }}&gt;</w:t>
      </w:r>
      <w:r>
        <w:br/>
        <w:t xml:space="preserve">        &lt;div&gt;</w:t>
      </w:r>
      <w:r>
        <w:br/>
        <w:t xml:space="preserve">          &lt;button onClick={this.updateEntry}&gt;Login&lt;/button&gt;</w:t>
      </w:r>
      <w:r>
        <w:br/>
        <w:t xml:space="preserve">          &lt;h3&gt;{this.state.entrycount} People Entered!!!&lt;/h3&gt;</w:t>
      </w:r>
      <w:r>
        <w:br/>
        <w:t xml:space="preserve">        &lt;/div&gt;</w:t>
      </w:r>
      <w:r>
        <w:br/>
        <w:t xml:space="preserve">        &lt;div&gt;</w:t>
      </w:r>
      <w:r>
        <w:br/>
        <w:t xml:space="preserve">          &lt;button onClick={this.updateExit}&gt;Exit&lt;/button&gt;</w:t>
      </w:r>
      <w:r>
        <w:br/>
        <w:t xml:space="preserve">          &lt;h3&gt;{this.state.exitcount} People Left!!!&lt;/h3&gt;</w:t>
      </w:r>
      <w:r>
        <w:br/>
        <w:t xml:space="preserve">        &lt;/div&gt;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 xml:space="preserve">export default </w:t>
      </w:r>
      <w:proofErr w:type="spellStart"/>
      <w:r>
        <w:t>CountPeople</w:t>
      </w:r>
      <w:proofErr w:type="spellEnd"/>
      <w:r>
        <w:t>;</w:t>
      </w:r>
    </w:p>
    <w:p w14:paraId="33676F9E" w14:textId="4F5CE103" w:rsidR="003A414D" w:rsidRPr="003A414D" w:rsidRDefault="003A414D" w:rsidP="003A414D">
      <w:pPr>
        <w:pStyle w:val="Heading2"/>
        <w:rPr>
          <w:color w:val="000000" w:themeColor="text1"/>
        </w:rPr>
      </w:pPr>
      <w:r>
        <w:rPr>
          <w:color w:val="000000" w:themeColor="text1"/>
        </w:rPr>
        <w:t>3</w:t>
      </w:r>
      <w:r w:rsidRPr="003A414D">
        <w:rPr>
          <w:color w:val="000000" w:themeColor="text1"/>
        </w:rPr>
        <w:t xml:space="preserve">. Update </w:t>
      </w:r>
      <w:proofErr w:type="spellStart"/>
      <w:r w:rsidRPr="003A414D">
        <w:rPr>
          <w:color w:val="000000" w:themeColor="text1"/>
        </w:rPr>
        <w:t>src</w:t>
      </w:r>
      <w:proofErr w:type="spellEnd"/>
      <w:r w:rsidRPr="003A414D">
        <w:rPr>
          <w:color w:val="000000" w:themeColor="text1"/>
        </w:rPr>
        <w:t>/App.js</w:t>
      </w:r>
    </w:p>
    <w:p w14:paraId="76450729" w14:textId="42641A99" w:rsidR="00C3755B" w:rsidRPr="003A414D" w:rsidRDefault="003A414D" w:rsidP="003A414D">
      <w:r>
        <w:br/>
        <w:t>import React from "react";</w:t>
      </w:r>
      <w:r>
        <w:br/>
        <w:t xml:space="preserve">import </w:t>
      </w:r>
      <w:proofErr w:type="spellStart"/>
      <w:r>
        <w:t>CountPeople</w:t>
      </w:r>
      <w:proofErr w:type="spellEnd"/>
      <w:r>
        <w:t xml:space="preserve"> from "./</w:t>
      </w:r>
      <w:proofErr w:type="spellStart"/>
      <w:r>
        <w:t>CountPeople</w:t>
      </w:r>
      <w:proofErr w:type="spellEnd"/>
      <w:r>
        <w:t>";</w:t>
      </w:r>
      <w:r>
        <w:br/>
      </w:r>
      <w:r>
        <w:br/>
        <w:t>function App() {</w:t>
      </w:r>
      <w:r>
        <w:br/>
        <w:t xml:space="preserve">  return (</w:t>
      </w:r>
      <w:r>
        <w:br/>
        <w:t xml:space="preserve">    &lt;div </w:t>
      </w:r>
      <w:proofErr w:type="spellStart"/>
      <w:r>
        <w:t>className</w:t>
      </w:r>
      <w:proofErr w:type="spellEnd"/>
      <w:r>
        <w:t>="App"&gt;</w:t>
      </w:r>
      <w:r>
        <w:br/>
        <w:t xml:space="preserve">      &lt;</w:t>
      </w:r>
      <w:proofErr w:type="spellStart"/>
      <w:r>
        <w:t>CountPeople</w:t>
      </w:r>
      <w:proofErr w:type="spellEnd"/>
      <w:r>
        <w:t xml:space="preserve"> /&gt;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App;</w:t>
      </w:r>
      <w:r w:rsidR="00000000">
        <w:br/>
      </w:r>
    </w:p>
    <w:p w14:paraId="5130B005" w14:textId="77777777" w:rsidR="00C3755B" w:rsidRPr="003A414D" w:rsidRDefault="00000000">
      <w:pPr>
        <w:pStyle w:val="Heading2"/>
        <w:rPr>
          <w:color w:val="000000" w:themeColor="text1"/>
        </w:rPr>
      </w:pPr>
      <w:r w:rsidRPr="003A414D">
        <w:rPr>
          <w:color w:val="000000" w:themeColor="text1"/>
        </w:rPr>
        <w:t>4. Run the App</w:t>
      </w:r>
    </w:p>
    <w:p w14:paraId="78779B5A" w14:textId="77777777" w:rsidR="00C3755B" w:rsidRDefault="00000000">
      <w:proofErr w:type="spellStart"/>
      <w:r>
        <w:t>npm</w:t>
      </w:r>
      <w:proofErr w:type="spellEnd"/>
      <w:r>
        <w:t xml:space="preserve"> start</w:t>
      </w:r>
    </w:p>
    <w:p w14:paraId="33DB3CA2" w14:textId="77777777" w:rsidR="003A414D" w:rsidRDefault="003A414D"/>
    <w:p w14:paraId="4E5F702A" w14:textId="77777777" w:rsidR="003A414D" w:rsidRDefault="003A414D"/>
    <w:p w14:paraId="5977D6DA" w14:textId="77777777" w:rsidR="003A414D" w:rsidRDefault="003A414D"/>
    <w:p w14:paraId="1F8FB7AB" w14:textId="79EF4A5E" w:rsidR="00C3755B" w:rsidRPr="003A414D" w:rsidRDefault="00000000">
      <w:pPr>
        <w:pStyle w:val="Heading2"/>
        <w:rPr>
          <w:color w:val="000000" w:themeColor="text1"/>
          <w:sz w:val="32"/>
          <w:szCs w:val="32"/>
        </w:rPr>
      </w:pPr>
      <w:r w:rsidRPr="003A414D">
        <w:rPr>
          <w:color w:val="000000" w:themeColor="text1"/>
          <w:sz w:val="32"/>
          <w:szCs w:val="32"/>
        </w:rPr>
        <w:t>Output</w:t>
      </w:r>
    </w:p>
    <w:p w14:paraId="6785EB38" w14:textId="77777777" w:rsidR="00C3755B" w:rsidRDefault="00000000">
      <w:r>
        <w:t>Clicking Login increases the "People Entered" count, and clicking Exit increases the "People Left" count.</w:t>
      </w:r>
    </w:p>
    <w:p w14:paraId="0D078FBB" w14:textId="0461722C" w:rsidR="003A414D" w:rsidRDefault="003A414D">
      <w:r w:rsidRPr="003A414D">
        <w:drawing>
          <wp:inline distT="0" distB="0" distL="0" distR="0" wp14:anchorId="2965C652" wp14:editId="4FDC6932">
            <wp:extent cx="5486400" cy="5994400"/>
            <wp:effectExtent l="0" t="0" r="0" b="6350"/>
            <wp:docPr id="6953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48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1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0594"/>
    <w:multiLevelType w:val="multilevel"/>
    <w:tmpl w:val="59AE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1772175">
    <w:abstractNumId w:val="8"/>
  </w:num>
  <w:num w:numId="2" w16cid:durableId="1802334297">
    <w:abstractNumId w:val="6"/>
  </w:num>
  <w:num w:numId="3" w16cid:durableId="2032025327">
    <w:abstractNumId w:val="5"/>
  </w:num>
  <w:num w:numId="4" w16cid:durableId="1210609557">
    <w:abstractNumId w:val="4"/>
  </w:num>
  <w:num w:numId="5" w16cid:durableId="620234975">
    <w:abstractNumId w:val="7"/>
  </w:num>
  <w:num w:numId="6" w16cid:durableId="149753970">
    <w:abstractNumId w:val="3"/>
  </w:num>
  <w:num w:numId="7" w16cid:durableId="672804252">
    <w:abstractNumId w:val="2"/>
  </w:num>
  <w:num w:numId="8" w16cid:durableId="1345472218">
    <w:abstractNumId w:val="1"/>
  </w:num>
  <w:num w:numId="9" w16cid:durableId="1972319665">
    <w:abstractNumId w:val="0"/>
  </w:num>
  <w:num w:numId="10" w16cid:durableId="11390289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254"/>
    <w:rsid w:val="0029639D"/>
    <w:rsid w:val="00326F90"/>
    <w:rsid w:val="003A414D"/>
    <w:rsid w:val="005522E0"/>
    <w:rsid w:val="00AA1D8D"/>
    <w:rsid w:val="00B47730"/>
    <w:rsid w:val="00C3755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52E790"/>
  <w14:defaultImageDpi w14:val="300"/>
  <w15:docId w15:val="{77ECE7DB-D5AB-4114-B772-BF8D7BF8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4D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abhinayamyadarapu@outlook.com</cp:lastModifiedBy>
  <cp:revision>3</cp:revision>
  <dcterms:created xsi:type="dcterms:W3CDTF">2025-07-27T10:33:00Z</dcterms:created>
  <dcterms:modified xsi:type="dcterms:W3CDTF">2025-07-27T10:34:00Z</dcterms:modified>
  <cp:category/>
</cp:coreProperties>
</file>