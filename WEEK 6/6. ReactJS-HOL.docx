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67159" w14:textId="5D09B1B4" w:rsidR="0016024D" w:rsidRPr="00C63423" w:rsidRDefault="0016024D" w:rsidP="0016024D">
      <w:pPr>
        <w:pStyle w:val="Title"/>
        <w:rPr>
          <w:color w:val="000000" w:themeColor="text1"/>
        </w:rPr>
      </w:pPr>
      <w:r>
        <w:rPr>
          <w:color w:val="000000" w:themeColor="text1"/>
        </w:rPr>
        <w:t>6</w:t>
      </w:r>
      <w:r w:rsidRPr="00C63423">
        <w:rPr>
          <w:color w:val="000000" w:themeColor="text1"/>
        </w:rPr>
        <w:t>. ReactJS-HOL</w:t>
      </w:r>
    </w:p>
    <w:p w14:paraId="4641300D" w14:textId="77777777" w:rsidR="0016024D" w:rsidRPr="0016024D" w:rsidRDefault="0016024D" w:rsidP="0016024D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</w:pPr>
      <w:r w:rsidRPr="001602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Objectives</w:t>
      </w:r>
    </w:p>
    <w:p w14:paraId="4DDD4687" w14:textId="77777777" w:rsidR="0016024D" w:rsidRPr="0016024D" w:rsidRDefault="0016024D" w:rsidP="0016024D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b/>
          <w:bCs/>
          <w:color w:val="000000" w:themeColor="text1"/>
          <w:lang w:val="en-IN"/>
        </w:rPr>
        <w:t>Explain the need and benefits of React Router</w:t>
      </w:r>
    </w:p>
    <w:p w14:paraId="3CE780C9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React Router enables navigation between views without reloading the entire page, giving users a seamless single-page experience.</w:t>
      </w:r>
    </w:p>
    <w:p w14:paraId="18446D66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It helps manage complex navigation structures, enhances app performance, and allows bookmarking and deep linking.</w:t>
      </w:r>
    </w:p>
    <w:p w14:paraId="14259562" w14:textId="77777777" w:rsidR="0016024D" w:rsidRPr="0016024D" w:rsidRDefault="0016024D" w:rsidP="0016024D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b/>
          <w:bCs/>
          <w:color w:val="000000" w:themeColor="text1"/>
          <w:lang w:val="en-IN"/>
        </w:rPr>
        <w:t>Identify Components in React Router</w:t>
      </w:r>
    </w:p>
    <w:p w14:paraId="00E09457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BrowserRouter: Uses the HTML5 history API for clean URLs.</w:t>
      </w:r>
    </w:p>
    <w:p w14:paraId="42A788E0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Routes: Contains all the Route definitions.</w:t>
      </w:r>
    </w:p>
    <w:p w14:paraId="303AC6DA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Route: Maps a URL path to a specific component.</w:t>
      </w:r>
    </w:p>
    <w:p w14:paraId="59EB7774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Link: Enables navigation without page reload.</w:t>
      </w:r>
    </w:p>
    <w:p w14:paraId="39528A50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useParams: React hook to extract URL parameters.</w:t>
      </w:r>
    </w:p>
    <w:p w14:paraId="2E90EB7E" w14:textId="77777777" w:rsidR="0016024D" w:rsidRPr="0016024D" w:rsidRDefault="0016024D" w:rsidP="0016024D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b/>
          <w:bCs/>
          <w:color w:val="000000" w:themeColor="text1"/>
          <w:lang w:val="en-IN"/>
        </w:rPr>
        <w:t>List the types of Router Components</w:t>
      </w:r>
    </w:p>
    <w:p w14:paraId="08A6FEBE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BrowserRouter: For traditional web apps with real URLs.</w:t>
      </w:r>
    </w:p>
    <w:p w14:paraId="09877AD2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HashRouter: Uses URL hash for routing (e.g., /#/path).</w:t>
      </w:r>
    </w:p>
    <w:p w14:paraId="2D7F7BD1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MemoryRouter: Keeps routing history in memory (useful for testing).</w:t>
      </w:r>
    </w:p>
    <w:p w14:paraId="0EBDDD3E" w14:textId="77777777" w:rsidR="0016024D" w:rsidRPr="0016024D" w:rsidRDefault="0016024D" w:rsidP="0016024D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b/>
          <w:bCs/>
          <w:color w:val="000000" w:themeColor="text1"/>
          <w:lang w:val="en-IN"/>
        </w:rPr>
        <w:t>Understand parameter passing via URL</w:t>
      </w:r>
    </w:p>
    <w:p w14:paraId="24DD3E9C" w14:textId="77777777" w:rsidR="0016024D" w:rsidRP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Parameters can be passed via the URL path (e.g., /trainer/:id).</w:t>
      </w:r>
    </w:p>
    <w:p w14:paraId="56B7AB28" w14:textId="77777777" w:rsidR="0016024D" w:rsidRDefault="0016024D" w:rsidP="0016024D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r w:rsidRPr="0016024D">
        <w:rPr>
          <w:rFonts w:asciiTheme="majorHAnsi" w:eastAsiaTheme="majorEastAsia" w:hAnsiTheme="majorHAnsi" w:cstheme="majorBidi"/>
          <w:color w:val="000000" w:themeColor="text1"/>
          <w:lang w:val="en-IN"/>
        </w:rPr>
        <w:t>useParams() hook is used to access these dynamic segments inside the target component.</w:t>
      </w:r>
    </w:p>
    <w:p w14:paraId="00A109B8" w14:textId="77777777" w:rsidR="0016024D" w:rsidRDefault="0016024D" w:rsidP="0016024D">
      <w:pPr>
        <w:rPr>
          <w:rFonts w:asciiTheme="majorHAnsi" w:eastAsiaTheme="majorEastAsia" w:hAnsiTheme="majorHAnsi" w:cstheme="majorBidi"/>
          <w:color w:val="000000" w:themeColor="text1"/>
          <w:lang w:val="en-IN"/>
        </w:rPr>
      </w:pPr>
    </w:p>
    <w:p w14:paraId="0E1684BD" w14:textId="77777777" w:rsidR="0016024D" w:rsidRDefault="0016024D" w:rsidP="0016024D">
      <w:pPr>
        <w:rPr>
          <w:rFonts w:asciiTheme="majorHAnsi" w:eastAsiaTheme="majorEastAsia" w:hAnsiTheme="majorHAnsi" w:cstheme="majorBidi"/>
          <w:color w:val="000000" w:themeColor="text1"/>
          <w:lang w:val="en-IN"/>
        </w:rPr>
      </w:pPr>
    </w:p>
    <w:p w14:paraId="3C60727B" w14:textId="77777777" w:rsidR="0016024D" w:rsidRDefault="0016024D" w:rsidP="0016024D">
      <w:pPr>
        <w:rPr>
          <w:rFonts w:asciiTheme="majorHAnsi" w:eastAsiaTheme="majorEastAsia" w:hAnsiTheme="majorHAnsi" w:cstheme="majorBidi"/>
          <w:color w:val="000000" w:themeColor="text1"/>
          <w:lang w:val="en-IN"/>
        </w:rPr>
      </w:pPr>
    </w:p>
    <w:p w14:paraId="1F3105A5" w14:textId="77777777" w:rsidR="0016024D" w:rsidRDefault="0016024D" w:rsidP="0016024D">
      <w:pPr>
        <w:rPr>
          <w:rFonts w:asciiTheme="majorHAnsi" w:eastAsiaTheme="majorEastAsia" w:hAnsiTheme="majorHAnsi" w:cstheme="majorBidi"/>
          <w:color w:val="000000" w:themeColor="text1"/>
          <w:lang w:val="en-IN"/>
        </w:rPr>
      </w:pPr>
    </w:p>
    <w:p w14:paraId="019487E5" w14:textId="39C394D2" w:rsidR="0016024D" w:rsidRPr="0016024D" w:rsidRDefault="0016024D" w:rsidP="0016024D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</w:pPr>
      <w:r w:rsidRPr="0016024D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  <w:lastRenderedPageBreak/>
        <w:t>Hands-on Lab</w:t>
      </w:r>
    </w:p>
    <w:p w14:paraId="7109D177" w14:textId="77777777" w:rsidR="00F251CF" w:rsidRDefault="00000000">
      <w:r>
        <w:t>1</w:t>
      </w:r>
      <w:r w:rsidRPr="0016024D">
        <w:rPr>
          <w:b/>
          <w:bCs/>
        </w:rPr>
        <w:t>. Create React App:</w:t>
      </w:r>
      <w:r>
        <w:br/>
      </w:r>
      <w:r>
        <w:br/>
        <w:t>npx create-react-app TrainersApp</w:t>
      </w:r>
      <w:r>
        <w:br/>
        <w:t>cd TrainersApp</w:t>
      </w:r>
      <w:r>
        <w:br/>
        <w:t>code .</w:t>
      </w:r>
    </w:p>
    <w:p w14:paraId="20B5B420" w14:textId="445B0DFE" w:rsidR="00F251CF" w:rsidRDefault="00000000">
      <w:r>
        <w:t xml:space="preserve">2. </w:t>
      </w:r>
      <w:r w:rsidRPr="0016024D">
        <w:rPr>
          <w:b/>
          <w:bCs/>
        </w:rPr>
        <w:t>Create Trainer</w:t>
      </w:r>
      <w:r w:rsidR="001D5172">
        <w:rPr>
          <w:b/>
          <w:bCs/>
        </w:rPr>
        <w:t>s</w:t>
      </w:r>
      <w:r w:rsidRPr="0016024D">
        <w:rPr>
          <w:b/>
          <w:bCs/>
        </w:rPr>
        <w:t>.js:</w:t>
      </w:r>
      <w:r>
        <w:br/>
      </w:r>
      <w:r>
        <w:br/>
        <w:t>export default class Trainer {</w:t>
      </w:r>
      <w:r>
        <w:br/>
        <w:t xml:space="preserve">    constructor(trainerId, name, email, phone, technology, skills) {</w:t>
      </w:r>
      <w:r>
        <w:br/>
        <w:t xml:space="preserve">        this.trainerId = trainerId;</w:t>
      </w:r>
      <w:r>
        <w:br/>
        <w:t xml:space="preserve">        this.name = name;</w:t>
      </w:r>
      <w:r>
        <w:br/>
        <w:t xml:space="preserve">        this.email = email;</w:t>
      </w:r>
      <w:r>
        <w:br/>
        <w:t xml:space="preserve">        this.phone = phone;</w:t>
      </w:r>
      <w:r>
        <w:br/>
        <w:t xml:space="preserve">        this.technology = technology;</w:t>
      </w:r>
      <w:r>
        <w:br/>
        <w:t xml:space="preserve">        this.skills = skills;</w:t>
      </w:r>
      <w:r>
        <w:br/>
        <w:t xml:space="preserve">    }</w:t>
      </w:r>
      <w:r>
        <w:br/>
        <w:t>}</w:t>
      </w:r>
    </w:p>
    <w:p w14:paraId="75CBE6B2" w14:textId="77777777" w:rsidR="00F251CF" w:rsidRDefault="00000000">
      <w:r>
        <w:t xml:space="preserve">3. </w:t>
      </w:r>
      <w:r w:rsidRPr="0016024D">
        <w:rPr>
          <w:b/>
          <w:bCs/>
        </w:rPr>
        <w:t>Create TrainersMock.js:</w:t>
      </w:r>
      <w:r>
        <w:br/>
      </w:r>
      <w:r>
        <w:br/>
        <w:t>const trainers = [...]; // Sample trainer data as discussed</w:t>
      </w:r>
    </w:p>
    <w:p w14:paraId="2A5E27E9" w14:textId="77777777" w:rsidR="00F251CF" w:rsidRDefault="00000000">
      <w:r>
        <w:t>4. Install React Router:</w:t>
      </w:r>
      <w:r>
        <w:br/>
      </w:r>
      <w:r>
        <w:br/>
        <w:t>npm install react-router-dom</w:t>
      </w:r>
    </w:p>
    <w:p w14:paraId="792DE930" w14:textId="77777777" w:rsidR="00F251CF" w:rsidRDefault="00000000">
      <w:r>
        <w:t xml:space="preserve">5. </w:t>
      </w:r>
      <w:r w:rsidRPr="0016024D">
        <w:rPr>
          <w:b/>
          <w:bCs/>
        </w:rPr>
        <w:t>Create TrainerList.js:</w:t>
      </w:r>
      <w:r>
        <w:br/>
      </w:r>
      <w:r>
        <w:br/>
        <w:t>import React from 'react';</w:t>
      </w:r>
      <w:r>
        <w:br/>
        <w:t>import { Link } from 'react-router-dom';</w:t>
      </w:r>
      <w:r>
        <w:br/>
      </w:r>
      <w:r>
        <w:br/>
        <w:t>function TrainerList({ data })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&lt;h2&gt;Trainer List&lt;/h2&gt;</w:t>
      </w:r>
      <w:r>
        <w:br/>
        <w:t xml:space="preserve">      &lt;ul&gt;</w:t>
      </w:r>
      <w:r>
        <w:br/>
        <w:t xml:space="preserve">        {data.map(trainer =&gt; (</w:t>
      </w:r>
      <w:r>
        <w:br/>
        <w:t xml:space="preserve">          &lt;li key={trainer.trainerId}&gt;</w:t>
      </w:r>
      <w:r>
        <w:br/>
        <w:t xml:space="preserve">            &lt;Link to={`/trainer/${trainer.trainerId}`}&gt;{trainer.name}&lt;/Link&gt;</w:t>
      </w:r>
      <w:r>
        <w:br/>
        <w:t xml:space="preserve">          &lt;/li&gt;</w:t>
      </w:r>
      <w:r>
        <w:br/>
        <w:t xml:space="preserve">        ))}</w:t>
      </w:r>
      <w:r>
        <w:br/>
        <w:t xml:space="preserve">      &lt;/ul&gt;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TrainerList;</w:t>
      </w:r>
    </w:p>
    <w:p w14:paraId="7157C494" w14:textId="77777777" w:rsidR="00F251CF" w:rsidRDefault="00000000">
      <w:r>
        <w:t>6</w:t>
      </w:r>
      <w:r w:rsidRPr="0016024D">
        <w:rPr>
          <w:b/>
          <w:bCs/>
        </w:rPr>
        <w:t>. Create Home.js:</w:t>
      </w:r>
      <w:r>
        <w:br/>
      </w:r>
      <w:r>
        <w:br/>
        <w:t>function Home()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&lt;h2&gt;Welcome to TrainersApp&lt;/h2&gt;</w:t>
      </w:r>
      <w:r>
        <w:br/>
        <w:t xml:space="preserve">      &lt;p&gt;Browse the list of trainers and view details.&lt;/p&gt;</w:t>
      </w:r>
      <w:r>
        <w:br/>
        <w:t xml:space="preserve">    &lt;/div&gt;</w:t>
      </w:r>
      <w:r>
        <w:br/>
        <w:t xml:space="preserve">  );</w:t>
      </w:r>
      <w:r>
        <w:br/>
        <w:t>}</w:t>
      </w:r>
    </w:p>
    <w:p w14:paraId="4F1D6291" w14:textId="77777777" w:rsidR="00F251CF" w:rsidRPr="0016024D" w:rsidRDefault="00000000">
      <w:r>
        <w:t>7</w:t>
      </w:r>
      <w:r w:rsidRPr="0016024D">
        <w:rPr>
          <w:b/>
          <w:bCs/>
        </w:rPr>
        <w:t xml:space="preserve">. Update App.js </w:t>
      </w:r>
      <w:r w:rsidRPr="0016024D">
        <w:t>with Routing using BrowserRouter, Routes, Route, Link</w:t>
      </w:r>
    </w:p>
    <w:p w14:paraId="355B37CF" w14:textId="77777777" w:rsidR="00F251CF" w:rsidRDefault="00000000">
      <w:r>
        <w:t xml:space="preserve">8. </w:t>
      </w:r>
      <w:r w:rsidRPr="0016024D">
        <w:rPr>
          <w:b/>
          <w:bCs/>
        </w:rPr>
        <w:t>Create TrainerDetail.js</w:t>
      </w:r>
      <w:r>
        <w:t xml:space="preserve"> using useParams to fetch ID from URL and display trainer data</w:t>
      </w:r>
    </w:p>
    <w:p w14:paraId="0778BF98" w14:textId="77777777" w:rsidR="00F251CF" w:rsidRDefault="00000000">
      <w:r>
        <w:t>9</w:t>
      </w:r>
      <w:r w:rsidRPr="0016024D">
        <w:rPr>
          <w:b/>
          <w:bCs/>
        </w:rPr>
        <w:t>. Run the App:</w:t>
      </w:r>
      <w:r>
        <w:br/>
      </w:r>
      <w:r>
        <w:br/>
        <w:t>npm start</w:t>
      </w:r>
    </w:p>
    <w:p w14:paraId="3E5AD0F5" w14:textId="77777777" w:rsidR="00F251CF" w:rsidRPr="001D5172" w:rsidRDefault="00000000">
      <w:pPr>
        <w:pStyle w:val="Heading1"/>
        <w:rPr>
          <w:color w:val="000000" w:themeColor="text1"/>
        </w:rPr>
      </w:pPr>
      <w:r w:rsidRPr="001D5172">
        <w:rPr>
          <w:color w:val="000000" w:themeColor="text1"/>
        </w:rPr>
        <w:t>Output</w:t>
      </w:r>
    </w:p>
    <w:p w14:paraId="6C2F5D9B" w14:textId="08CC5C80" w:rsidR="00F251CF" w:rsidRDefault="001D5172">
      <w:r>
        <w:rPr>
          <w:noProof/>
        </w:rPr>
        <w:drawing>
          <wp:inline distT="0" distB="0" distL="0" distR="0" wp14:anchorId="6321E740" wp14:editId="38C3A343">
            <wp:extent cx="5486400" cy="3057379"/>
            <wp:effectExtent l="0" t="0" r="0" b="0"/>
            <wp:docPr id="47409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16" cy="305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DE6107"/>
    <w:multiLevelType w:val="multilevel"/>
    <w:tmpl w:val="24B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61292">
    <w:abstractNumId w:val="8"/>
  </w:num>
  <w:num w:numId="2" w16cid:durableId="1843885079">
    <w:abstractNumId w:val="6"/>
  </w:num>
  <w:num w:numId="3" w16cid:durableId="1407920433">
    <w:abstractNumId w:val="5"/>
  </w:num>
  <w:num w:numId="4" w16cid:durableId="1730573387">
    <w:abstractNumId w:val="4"/>
  </w:num>
  <w:num w:numId="5" w16cid:durableId="26149104">
    <w:abstractNumId w:val="7"/>
  </w:num>
  <w:num w:numId="6" w16cid:durableId="976422980">
    <w:abstractNumId w:val="3"/>
  </w:num>
  <w:num w:numId="7" w16cid:durableId="1224950063">
    <w:abstractNumId w:val="2"/>
  </w:num>
  <w:num w:numId="8" w16cid:durableId="1242911582">
    <w:abstractNumId w:val="1"/>
  </w:num>
  <w:num w:numId="9" w16cid:durableId="1523007429">
    <w:abstractNumId w:val="0"/>
  </w:num>
  <w:num w:numId="10" w16cid:durableId="199830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024D"/>
    <w:rsid w:val="001D5172"/>
    <w:rsid w:val="00230254"/>
    <w:rsid w:val="0029639D"/>
    <w:rsid w:val="002C473E"/>
    <w:rsid w:val="00326F90"/>
    <w:rsid w:val="00AA1D8D"/>
    <w:rsid w:val="00B47730"/>
    <w:rsid w:val="00CB0664"/>
    <w:rsid w:val="00F251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EBFD7"/>
  <w14:defaultImageDpi w14:val="300"/>
  <w15:docId w15:val="{77ECE7DB-D5AB-4114-B772-BF8D7BF8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3</cp:revision>
  <dcterms:created xsi:type="dcterms:W3CDTF">2025-07-27T10:56:00Z</dcterms:created>
  <dcterms:modified xsi:type="dcterms:W3CDTF">2025-07-27T10:58:00Z</dcterms:modified>
  <cp:category/>
</cp:coreProperties>
</file>