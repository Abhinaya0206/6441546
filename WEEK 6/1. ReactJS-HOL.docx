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063EA" w14:textId="4DD5EA8A" w:rsidR="0056561A" w:rsidRPr="00332C5F" w:rsidRDefault="0056561A" w:rsidP="0056561A">
      <w:pPr>
        <w:pStyle w:val="Heading1"/>
        <w:numPr>
          <w:ilvl w:val="0"/>
          <w:numId w:val="13"/>
        </w:numPr>
        <w:rPr>
          <w:rFonts w:cstheme="majorHAnsi"/>
          <w:color w:val="000000" w:themeColor="text1"/>
          <w:spacing w:val="5"/>
          <w:kern w:val="28"/>
          <w:sz w:val="52"/>
          <w:szCs w:val="52"/>
        </w:rPr>
      </w:pPr>
      <w:r w:rsidRPr="00332C5F">
        <w:rPr>
          <w:rFonts w:cstheme="majorHAnsi"/>
          <w:color w:val="000000" w:themeColor="text1"/>
          <w:spacing w:val="5"/>
          <w:kern w:val="28"/>
          <w:sz w:val="52"/>
          <w:szCs w:val="52"/>
        </w:rPr>
        <w:t>ReactJS-HOL</w:t>
      </w:r>
    </w:p>
    <w:p w14:paraId="2054F355" w14:textId="74254D38" w:rsidR="0005007D" w:rsidRPr="00332C5F" w:rsidRDefault="00000000" w:rsidP="0056561A">
      <w:pPr>
        <w:pStyle w:val="Heading1"/>
        <w:rPr>
          <w:rFonts w:cstheme="majorHAnsi"/>
          <w:color w:val="000000" w:themeColor="text1"/>
        </w:rPr>
      </w:pPr>
      <w:r w:rsidRPr="00332C5F">
        <w:rPr>
          <w:rFonts w:cstheme="majorHAnsi"/>
          <w:color w:val="000000" w:themeColor="text1"/>
        </w:rPr>
        <w:t>Objectives</w:t>
      </w:r>
    </w:p>
    <w:p w14:paraId="7607C01E" w14:textId="77777777" w:rsidR="0005007D" w:rsidRPr="00332C5F" w:rsidRDefault="00000000">
      <w:pPr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• Define SPA and its benefits</w:t>
      </w:r>
    </w:p>
    <w:p w14:paraId="2262409A" w14:textId="77777777" w:rsidR="0005007D" w:rsidRPr="00332C5F" w:rsidRDefault="00000000">
      <w:pPr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• Define React and identify its working</w:t>
      </w:r>
    </w:p>
    <w:p w14:paraId="2E55179B" w14:textId="77777777" w:rsidR="0005007D" w:rsidRPr="00332C5F" w:rsidRDefault="00000000">
      <w:pPr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• Identify the differences between SPA and MPA</w:t>
      </w:r>
    </w:p>
    <w:p w14:paraId="11776FFA" w14:textId="77777777" w:rsidR="0005007D" w:rsidRPr="00332C5F" w:rsidRDefault="00000000">
      <w:pPr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• Explain Pros &amp; Cons of Single-Page Application</w:t>
      </w:r>
    </w:p>
    <w:p w14:paraId="2E0F750E" w14:textId="77777777" w:rsidR="0005007D" w:rsidRPr="00332C5F" w:rsidRDefault="00000000">
      <w:pPr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• Explain about React</w:t>
      </w:r>
    </w:p>
    <w:p w14:paraId="220A6C82" w14:textId="77777777" w:rsidR="0005007D" w:rsidRPr="00332C5F" w:rsidRDefault="00000000">
      <w:pPr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• Define virtual DOM</w:t>
      </w:r>
    </w:p>
    <w:p w14:paraId="04F18994" w14:textId="77777777" w:rsidR="0005007D" w:rsidRPr="00332C5F" w:rsidRDefault="00000000">
      <w:pPr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• Explain Features of React</w:t>
      </w:r>
    </w:p>
    <w:p w14:paraId="0141308B" w14:textId="77777777" w:rsidR="009E6F86" w:rsidRPr="00332C5F" w:rsidRDefault="009E6F86">
      <w:pPr>
        <w:rPr>
          <w:rFonts w:asciiTheme="majorHAnsi" w:hAnsiTheme="majorHAnsi" w:cstheme="majorHAnsi"/>
        </w:rPr>
      </w:pPr>
    </w:p>
    <w:p w14:paraId="19441DB9" w14:textId="77777777" w:rsidR="009E6F86" w:rsidRPr="009E6F86" w:rsidRDefault="009E6F86" w:rsidP="009E6F86">
      <w:pPr>
        <w:rPr>
          <w:rFonts w:asciiTheme="majorHAnsi" w:hAnsiTheme="majorHAnsi" w:cstheme="majorHAnsi"/>
          <w:b/>
          <w:bCs/>
          <w:lang w:val="en-IN"/>
        </w:rPr>
      </w:pPr>
      <w:r w:rsidRPr="009E6F86">
        <w:rPr>
          <w:rFonts w:asciiTheme="majorHAnsi" w:hAnsiTheme="majorHAnsi" w:cstheme="majorHAnsi"/>
          <w:b/>
          <w:bCs/>
          <w:lang w:val="en-IN"/>
        </w:rPr>
        <w:t>What is SPA?</w:t>
      </w:r>
    </w:p>
    <w:p w14:paraId="65351381" w14:textId="77777777" w:rsidR="009E6F86" w:rsidRPr="009E6F86" w:rsidRDefault="009E6F86" w:rsidP="009E6F86">
      <w:pPr>
        <w:rPr>
          <w:rFonts w:asciiTheme="majorHAnsi" w:hAnsiTheme="majorHAnsi" w:cstheme="majorHAnsi"/>
          <w:lang w:val="en-IN"/>
        </w:rPr>
      </w:pPr>
      <w:r w:rsidRPr="009E6F86">
        <w:rPr>
          <w:rFonts w:asciiTheme="majorHAnsi" w:hAnsiTheme="majorHAnsi" w:cstheme="majorHAnsi"/>
          <w:lang w:val="en-IN"/>
        </w:rPr>
        <w:t>SPA (Single Page Application) is a web application that loads a single HTML page and dynamically updates it as the user interacts.</w:t>
      </w:r>
    </w:p>
    <w:p w14:paraId="403A18C6" w14:textId="77777777" w:rsidR="009E6F86" w:rsidRPr="009E6F86" w:rsidRDefault="009E6F86" w:rsidP="009E6F86">
      <w:pPr>
        <w:rPr>
          <w:rFonts w:asciiTheme="majorHAnsi" w:hAnsiTheme="majorHAnsi" w:cstheme="majorHAnsi"/>
          <w:lang w:val="en-IN"/>
        </w:rPr>
      </w:pPr>
      <w:r w:rsidRPr="009E6F86">
        <w:rPr>
          <w:rFonts w:asciiTheme="majorHAnsi" w:hAnsiTheme="majorHAnsi" w:cstheme="majorHAnsi"/>
          <w:b/>
          <w:bCs/>
          <w:lang w:val="en-IN"/>
        </w:rPr>
        <w:t>Benefits:</w:t>
      </w:r>
    </w:p>
    <w:p w14:paraId="0FD546C3" w14:textId="77777777" w:rsidR="009E6F86" w:rsidRPr="009E6F86" w:rsidRDefault="009E6F86" w:rsidP="009E6F86">
      <w:pPr>
        <w:numPr>
          <w:ilvl w:val="0"/>
          <w:numId w:val="10"/>
        </w:numPr>
        <w:rPr>
          <w:rFonts w:asciiTheme="majorHAnsi" w:hAnsiTheme="majorHAnsi" w:cstheme="majorHAnsi"/>
          <w:lang w:val="en-IN"/>
        </w:rPr>
      </w:pPr>
      <w:r w:rsidRPr="009E6F86">
        <w:rPr>
          <w:rFonts w:asciiTheme="majorHAnsi" w:hAnsiTheme="majorHAnsi" w:cstheme="majorHAnsi"/>
          <w:lang w:val="en-IN"/>
        </w:rPr>
        <w:t>Faster performance</w:t>
      </w:r>
    </w:p>
    <w:p w14:paraId="040870B9" w14:textId="77777777" w:rsidR="009E6F86" w:rsidRPr="009E6F86" w:rsidRDefault="009E6F86" w:rsidP="009E6F86">
      <w:pPr>
        <w:numPr>
          <w:ilvl w:val="0"/>
          <w:numId w:val="10"/>
        </w:numPr>
        <w:rPr>
          <w:rFonts w:asciiTheme="majorHAnsi" w:hAnsiTheme="majorHAnsi" w:cstheme="majorHAnsi"/>
          <w:lang w:val="en-IN"/>
        </w:rPr>
      </w:pPr>
      <w:r w:rsidRPr="009E6F86">
        <w:rPr>
          <w:rFonts w:asciiTheme="majorHAnsi" w:hAnsiTheme="majorHAnsi" w:cstheme="majorHAnsi"/>
          <w:lang w:val="en-IN"/>
        </w:rPr>
        <w:t>Seamless navigation</w:t>
      </w:r>
    </w:p>
    <w:p w14:paraId="52D9206E" w14:textId="77777777" w:rsidR="009E6F86" w:rsidRPr="009E6F86" w:rsidRDefault="009E6F86" w:rsidP="009E6F86">
      <w:pPr>
        <w:numPr>
          <w:ilvl w:val="0"/>
          <w:numId w:val="10"/>
        </w:numPr>
        <w:rPr>
          <w:rFonts w:asciiTheme="majorHAnsi" w:hAnsiTheme="majorHAnsi" w:cstheme="majorHAnsi"/>
          <w:lang w:val="en-IN"/>
        </w:rPr>
      </w:pPr>
      <w:r w:rsidRPr="009E6F86">
        <w:rPr>
          <w:rFonts w:asciiTheme="majorHAnsi" w:hAnsiTheme="majorHAnsi" w:cstheme="majorHAnsi"/>
          <w:lang w:val="en-IN"/>
        </w:rPr>
        <w:t>Reduced server load</w:t>
      </w:r>
    </w:p>
    <w:p w14:paraId="48175C1F" w14:textId="77777777" w:rsidR="009E6F86" w:rsidRPr="00332C5F" w:rsidRDefault="009E6F86">
      <w:pPr>
        <w:rPr>
          <w:rFonts w:asciiTheme="majorHAnsi" w:hAnsiTheme="majorHAnsi" w:cstheme="majorHAnsi"/>
        </w:rPr>
      </w:pPr>
    </w:p>
    <w:p w14:paraId="7D8868E9" w14:textId="77777777" w:rsidR="009E6F86" w:rsidRPr="00332C5F" w:rsidRDefault="009E6F86" w:rsidP="009E6F86">
      <w:pPr>
        <w:pStyle w:val="Heading2"/>
        <w:rPr>
          <w:rFonts w:cstheme="majorHAnsi"/>
        </w:rPr>
      </w:pPr>
      <w:r w:rsidRPr="00332C5F">
        <w:rPr>
          <w:rFonts w:cstheme="majorHAnsi"/>
          <w:color w:val="000000" w:themeColor="text1"/>
        </w:rPr>
        <w:t>Define React and Identify Its Working</w:t>
      </w:r>
    </w:p>
    <w:p w14:paraId="752D9E3D" w14:textId="77777777" w:rsidR="009E6F86" w:rsidRPr="00332C5F" w:rsidRDefault="009E6F86" w:rsidP="009E6F86">
      <w:pPr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React is a JavaScript library used for building user interfaces, especially single-page applications (SPAs). It allows developers to create large web applications that can update and render efficiently in response to data changes.</w:t>
      </w:r>
      <w:r w:rsidRPr="00332C5F">
        <w:rPr>
          <w:rFonts w:asciiTheme="majorHAnsi" w:hAnsiTheme="majorHAnsi" w:cstheme="majorHAnsi"/>
        </w:rPr>
        <w:br/>
      </w:r>
      <w:r w:rsidRPr="00332C5F">
        <w:rPr>
          <w:rFonts w:asciiTheme="majorHAnsi" w:hAnsiTheme="majorHAnsi" w:cstheme="majorHAnsi"/>
        </w:rPr>
        <w:br/>
        <w:t>How React Works:</w:t>
      </w:r>
      <w:r w:rsidRPr="00332C5F">
        <w:rPr>
          <w:rFonts w:asciiTheme="majorHAnsi" w:hAnsiTheme="majorHAnsi" w:cstheme="majorHAnsi"/>
        </w:rPr>
        <w:br/>
        <w:t>- Component-Based Architecture: UI is divided into reusable components.</w:t>
      </w:r>
      <w:r w:rsidRPr="00332C5F">
        <w:rPr>
          <w:rFonts w:asciiTheme="majorHAnsi" w:hAnsiTheme="majorHAnsi" w:cstheme="majorHAnsi"/>
        </w:rPr>
        <w:br/>
        <w:t xml:space="preserve">- Virtual DOM: React uses a virtual DOM to compare changes and update only the parts that </w:t>
      </w:r>
      <w:r w:rsidRPr="00332C5F">
        <w:rPr>
          <w:rFonts w:asciiTheme="majorHAnsi" w:hAnsiTheme="majorHAnsi" w:cstheme="majorHAnsi"/>
        </w:rPr>
        <w:lastRenderedPageBreak/>
        <w:t>need to change.</w:t>
      </w:r>
      <w:r w:rsidRPr="00332C5F">
        <w:rPr>
          <w:rFonts w:asciiTheme="majorHAnsi" w:hAnsiTheme="majorHAnsi" w:cstheme="majorHAnsi"/>
        </w:rPr>
        <w:br/>
        <w:t>- Unidirectional Data Flow: Data flows from parent to child components.</w:t>
      </w:r>
    </w:p>
    <w:p w14:paraId="011A3A24" w14:textId="77777777" w:rsidR="009E6F86" w:rsidRPr="00332C5F" w:rsidRDefault="009E6F86" w:rsidP="009E6F86">
      <w:pPr>
        <w:rPr>
          <w:rFonts w:asciiTheme="majorHAnsi" w:hAnsiTheme="majorHAnsi" w:cstheme="majorHAnsi"/>
        </w:rPr>
      </w:pPr>
    </w:p>
    <w:p w14:paraId="721C8411" w14:textId="77777777" w:rsidR="009E6F86" w:rsidRDefault="009E6F86" w:rsidP="009E6F86">
      <w:pPr>
        <w:pStyle w:val="Heading2"/>
        <w:rPr>
          <w:rFonts w:cstheme="majorHAnsi"/>
          <w:color w:val="000000" w:themeColor="text1"/>
        </w:rPr>
      </w:pPr>
      <w:r w:rsidRPr="00332C5F">
        <w:rPr>
          <w:rFonts w:cstheme="majorHAnsi"/>
          <w:color w:val="000000" w:themeColor="text1"/>
        </w:rPr>
        <w:t>Differences Between SPA and MPA</w:t>
      </w:r>
    </w:p>
    <w:p w14:paraId="16E39A55" w14:textId="77777777" w:rsidR="00332C5F" w:rsidRPr="00332C5F" w:rsidRDefault="00332C5F" w:rsidP="00332C5F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</w:tblGrid>
      <w:tr w:rsidR="0056561A" w:rsidRPr="00332C5F" w14:paraId="3C38BEB9" w14:textId="77777777" w:rsidTr="00A3698B">
        <w:tc>
          <w:tcPr>
            <w:tcW w:w="2880" w:type="dxa"/>
          </w:tcPr>
          <w:p w14:paraId="5DAEFA06" w14:textId="7979EC87" w:rsidR="0056561A" w:rsidRPr="00332C5F" w:rsidRDefault="0056561A" w:rsidP="00332C5F">
            <w:pPr>
              <w:ind w:right="57"/>
              <w:rPr>
                <w:rFonts w:asciiTheme="majorHAnsi" w:hAnsiTheme="majorHAnsi" w:cstheme="majorHAnsi"/>
                <w:b/>
                <w:bCs/>
              </w:rPr>
            </w:pPr>
            <w:r w:rsidRPr="00332C5F">
              <w:rPr>
                <w:rFonts w:asciiTheme="majorHAnsi" w:hAnsiTheme="majorHAnsi" w:cstheme="majorHAnsi"/>
                <w:b/>
                <w:bCs/>
              </w:rPr>
              <w:t xml:space="preserve">SPA (Single Page </w:t>
            </w:r>
            <w:r w:rsidRPr="00332C5F">
              <w:rPr>
                <w:rFonts w:asciiTheme="majorHAnsi" w:hAnsiTheme="majorHAnsi" w:cstheme="majorHAnsi"/>
                <w:b/>
                <w:bCs/>
              </w:rPr>
              <w:t xml:space="preserve">   </w:t>
            </w:r>
            <w:r w:rsidRPr="00332C5F">
              <w:rPr>
                <w:rFonts w:asciiTheme="majorHAnsi" w:hAnsiTheme="majorHAnsi" w:cstheme="majorHAnsi"/>
                <w:b/>
                <w:bCs/>
              </w:rPr>
              <w:t>Application)</w:t>
            </w:r>
          </w:p>
        </w:tc>
        <w:tc>
          <w:tcPr>
            <w:tcW w:w="2880" w:type="dxa"/>
          </w:tcPr>
          <w:p w14:paraId="1CBA9026" w14:textId="77777777" w:rsidR="0056561A" w:rsidRPr="00332C5F" w:rsidRDefault="0056561A" w:rsidP="00332C5F">
            <w:pPr>
              <w:ind w:right="57"/>
              <w:rPr>
                <w:rFonts w:asciiTheme="majorHAnsi" w:hAnsiTheme="majorHAnsi" w:cstheme="majorHAnsi"/>
                <w:b/>
                <w:bCs/>
              </w:rPr>
            </w:pPr>
            <w:r w:rsidRPr="00332C5F">
              <w:rPr>
                <w:rFonts w:asciiTheme="majorHAnsi" w:hAnsiTheme="majorHAnsi" w:cstheme="majorHAnsi"/>
                <w:b/>
                <w:bCs/>
              </w:rPr>
              <w:t>MPA (Multi Page Application)</w:t>
            </w:r>
          </w:p>
        </w:tc>
      </w:tr>
      <w:tr w:rsidR="0056561A" w:rsidRPr="00332C5F" w14:paraId="6BBA471F" w14:textId="77777777" w:rsidTr="00A3698B">
        <w:tc>
          <w:tcPr>
            <w:tcW w:w="2880" w:type="dxa"/>
          </w:tcPr>
          <w:p w14:paraId="6B9128A0" w14:textId="77777777" w:rsidR="0056561A" w:rsidRPr="00332C5F" w:rsidRDefault="0056561A" w:rsidP="00332C5F">
            <w:pPr>
              <w:ind w:right="57"/>
              <w:rPr>
                <w:rFonts w:asciiTheme="majorHAnsi" w:hAnsiTheme="majorHAnsi" w:cstheme="majorHAnsi"/>
              </w:rPr>
            </w:pPr>
            <w:r w:rsidRPr="00332C5F">
              <w:rPr>
                <w:rFonts w:asciiTheme="majorHAnsi" w:hAnsiTheme="majorHAnsi" w:cstheme="majorHAnsi"/>
              </w:rPr>
              <w:t>Loads one HTML page; content updates dynamically</w:t>
            </w:r>
          </w:p>
        </w:tc>
        <w:tc>
          <w:tcPr>
            <w:tcW w:w="2880" w:type="dxa"/>
          </w:tcPr>
          <w:p w14:paraId="3AD07F8E" w14:textId="77777777" w:rsidR="0056561A" w:rsidRPr="00332C5F" w:rsidRDefault="0056561A" w:rsidP="00332C5F">
            <w:pPr>
              <w:ind w:right="57"/>
              <w:rPr>
                <w:rFonts w:asciiTheme="majorHAnsi" w:hAnsiTheme="majorHAnsi" w:cstheme="majorHAnsi"/>
              </w:rPr>
            </w:pPr>
            <w:r w:rsidRPr="00332C5F">
              <w:rPr>
                <w:rFonts w:asciiTheme="majorHAnsi" w:hAnsiTheme="majorHAnsi" w:cstheme="majorHAnsi"/>
              </w:rPr>
              <w:t>Loads a new HTML page for every interaction</w:t>
            </w:r>
          </w:p>
        </w:tc>
      </w:tr>
      <w:tr w:rsidR="0056561A" w:rsidRPr="00332C5F" w14:paraId="4C3923C0" w14:textId="77777777" w:rsidTr="00A3698B">
        <w:tc>
          <w:tcPr>
            <w:tcW w:w="2880" w:type="dxa"/>
          </w:tcPr>
          <w:p w14:paraId="1FD2A3AC" w14:textId="77777777" w:rsidR="0056561A" w:rsidRPr="00332C5F" w:rsidRDefault="0056561A" w:rsidP="00332C5F">
            <w:pPr>
              <w:ind w:right="57"/>
              <w:rPr>
                <w:rFonts w:asciiTheme="majorHAnsi" w:hAnsiTheme="majorHAnsi" w:cstheme="majorHAnsi"/>
              </w:rPr>
            </w:pPr>
            <w:r w:rsidRPr="00332C5F">
              <w:rPr>
                <w:rFonts w:asciiTheme="majorHAnsi" w:hAnsiTheme="majorHAnsi" w:cstheme="majorHAnsi"/>
              </w:rPr>
              <w:t>Faster after first load</w:t>
            </w:r>
          </w:p>
        </w:tc>
        <w:tc>
          <w:tcPr>
            <w:tcW w:w="2880" w:type="dxa"/>
          </w:tcPr>
          <w:p w14:paraId="6EDDC0C4" w14:textId="77777777" w:rsidR="0056561A" w:rsidRPr="00332C5F" w:rsidRDefault="0056561A" w:rsidP="00332C5F">
            <w:pPr>
              <w:ind w:right="57"/>
              <w:rPr>
                <w:rFonts w:asciiTheme="majorHAnsi" w:hAnsiTheme="majorHAnsi" w:cstheme="majorHAnsi"/>
              </w:rPr>
            </w:pPr>
            <w:r w:rsidRPr="00332C5F">
              <w:rPr>
                <w:rFonts w:asciiTheme="majorHAnsi" w:hAnsiTheme="majorHAnsi" w:cstheme="majorHAnsi"/>
              </w:rPr>
              <w:t>Slower due to full reloads</w:t>
            </w:r>
          </w:p>
        </w:tc>
      </w:tr>
      <w:tr w:rsidR="0056561A" w:rsidRPr="00332C5F" w14:paraId="3B56E636" w14:textId="77777777" w:rsidTr="00A3698B">
        <w:tc>
          <w:tcPr>
            <w:tcW w:w="2880" w:type="dxa"/>
          </w:tcPr>
          <w:p w14:paraId="4D6CDB0F" w14:textId="77777777" w:rsidR="0056561A" w:rsidRPr="00332C5F" w:rsidRDefault="0056561A" w:rsidP="00332C5F">
            <w:pPr>
              <w:ind w:right="57"/>
              <w:rPr>
                <w:rFonts w:asciiTheme="majorHAnsi" w:hAnsiTheme="majorHAnsi" w:cstheme="majorHAnsi"/>
              </w:rPr>
            </w:pPr>
            <w:r w:rsidRPr="00332C5F">
              <w:rPr>
                <w:rFonts w:asciiTheme="majorHAnsi" w:hAnsiTheme="majorHAnsi" w:cstheme="majorHAnsi"/>
              </w:rPr>
              <w:t>Smooth, app-like experience</w:t>
            </w:r>
          </w:p>
        </w:tc>
        <w:tc>
          <w:tcPr>
            <w:tcW w:w="2880" w:type="dxa"/>
          </w:tcPr>
          <w:p w14:paraId="641CAE48" w14:textId="77777777" w:rsidR="0056561A" w:rsidRPr="00332C5F" w:rsidRDefault="0056561A" w:rsidP="00332C5F">
            <w:pPr>
              <w:ind w:right="57"/>
              <w:rPr>
                <w:rFonts w:asciiTheme="majorHAnsi" w:hAnsiTheme="majorHAnsi" w:cstheme="majorHAnsi"/>
              </w:rPr>
            </w:pPr>
            <w:r w:rsidRPr="00332C5F">
              <w:rPr>
                <w:rFonts w:asciiTheme="majorHAnsi" w:hAnsiTheme="majorHAnsi" w:cstheme="majorHAnsi"/>
              </w:rPr>
              <w:t>Traditional web experience</w:t>
            </w:r>
          </w:p>
        </w:tc>
      </w:tr>
      <w:tr w:rsidR="0056561A" w:rsidRPr="00332C5F" w14:paraId="63BB0207" w14:textId="77777777" w:rsidTr="00A3698B">
        <w:tc>
          <w:tcPr>
            <w:tcW w:w="2880" w:type="dxa"/>
          </w:tcPr>
          <w:p w14:paraId="630D6544" w14:textId="77777777" w:rsidR="0056561A" w:rsidRPr="00332C5F" w:rsidRDefault="0056561A" w:rsidP="00332C5F">
            <w:pPr>
              <w:ind w:right="57"/>
              <w:rPr>
                <w:rFonts w:asciiTheme="majorHAnsi" w:hAnsiTheme="majorHAnsi" w:cstheme="majorHAnsi"/>
              </w:rPr>
            </w:pPr>
            <w:r w:rsidRPr="00332C5F">
              <w:rPr>
                <w:rFonts w:asciiTheme="majorHAnsi" w:hAnsiTheme="majorHAnsi" w:cstheme="majorHAnsi"/>
              </w:rPr>
              <w:t>More difficult to optimize</w:t>
            </w:r>
          </w:p>
        </w:tc>
        <w:tc>
          <w:tcPr>
            <w:tcW w:w="2880" w:type="dxa"/>
          </w:tcPr>
          <w:p w14:paraId="13F2C6A2" w14:textId="77777777" w:rsidR="0056561A" w:rsidRPr="00332C5F" w:rsidRDefault="0056561A" w:rsidP="00332C5F">
            <w:pPr>
              <w:ind w:right="57"/>
              <w:rPr>
                <w:rFonts w:asciiTheme="majorHAnsi" w:hAnsiTheme="majorHAnsi" w:cstheme="majorHAnsi"/>
              </w:rPr>
            </w:pPr>
            <w:r w:rsidRPr="00332C5F">
              <w:rPr>
                <w:rFonts w:asciiTheme="majorHAnsi" w:hAnsiTheme="majorHAnsi" w:cstheme="majorHAnsi"/>
              </w:rPr>
              <w:t>Easier SEO integration</w:t>
            </w:r>
          </w:p>
        </w:tc>
      </w:tr>
      <w:tr w:rsidR="0056561A" w:rsidRPr="00332C5F" w14:paraId="356656D8" w14:textId="77777777" w:rsidTr="00A3698B">
        <w:tc>
          <w:tcPr>
            <w:tcW w:w="2880" w:type="dxa"/>
          </w:tcPr>
          <w:p w14:paraId="5C1EDB53" w14:textId="77777777" w:rsidR="0056561A" w:rsidRPr="00332C5F" w:rsidRDefault="0056561A" w:rsidP="00332C5F">
            <w:pPr>
              <w:ind w:right="57"/>
              <w:rPr>
                <w:rFonts w:asciiTheme="majorHAnsi" w:hAnsiTheme="majorHAnsi" w:cstheme="majorHAnsi"/>
              </w:rPr>
            </w:pPr>
            <w:r w:rsidRPr="00332C5F">
              <w:rPr>
                <w:rFonts w:asciiTheme="majorHAnsi" w:hAnsiTheme="majorHAnsi" w:cstheme="majorHAnsi"/>
              </w:rPr>
              <w:t>Easier to manage with frameworks like React</w:t>
            </w:r>
          </w:p>
        </w:tc>
        <w:tc>
          <w:tcPr>
            <w:tcW w:w="2880" w:type="dxa"/>
          </w:tcPr>
          <w:p w14:paraId="26D0DACB" w14:textId="77777777" w:rsidR="0056561A" w:rsidRPr="00332C5F" w:rsidRDefault="0056561A" w:rsidP="00332C5F">
            <w:pPr>
              <w:ind w:right="57"/>
              <w:rPr>
                <w:rFonts w:asciiTheme="majorHAnsi" w:hAnsiTheme="majorHAnsi" w:cstheme="majorHAnsi"/>
              </w:rPr>
            </w:pPr>
            <w:r w:rsidRPr="00332C5F">
              <w:rPr>
                <w:rFonts w:asciiTheme="majorHAnsi" w:hAnsiTheme="majorHAnsi" w:cstheme="majorHAnsi"/>
              </w:rPr>
              <w:t>More complex due to multiple pages</w:t>
            </w:r>
          </w:p>
        </w:tc>
      </w:tr>
    </w:tbl>
    <w:p w14:paraId="321E5FAE" w14:textId="77777777" w:rsidR="009E6F86" w:rsidRDefault="009E6F86" w:rsidP="009E6F86">
      <w:pPr>
        <w:pStyle w:val="Heading2"/>
        <w:rPr>
          <w:rFonts w:cstheme="majorHAnsi"/>
          <w:color w:val="000000" w:themeColor="text1"/>
        </w:rPr>
      </w:pPr>
      <w:r w:rsidRPr="00332C5F">
        <w:rPr>
          <w:rFonts w:cstheme="majorHAnsi"/>
          <w:color w:val="000000" w:themeColor="text1"/>
        </w:rPr>
        <w:t>Pros &amp; Cons of Single-Page Application</w:t>
      </w:r>
    </w:p>
    <w:p w14:paraId="35AA098E" w14:textId="77777777" w:rsidR="00332C5F" w:rsidRPr="00332C5F" w:rsidRDefault="00332C5F" w:rsidP="00332C5F"/>
    <w:p w14:paraId="52496D6D" w14:textId="77777777" w:rsidR="009E6F86" w:rsidRPr="00332C5F" w:rsidRDefault="009E6F86" w:rsidP="009E6F86">
      <w:pPr>
        <w:pStyle w:val="ListBullet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Pros:</w:t>
      </w:r>
    </w:p>
    <w:p w14:paraId="65F7D8EB" w14:textId="77777777" w:rsidR="009E6F86" w:rsidRPr="00332C5F" w:rsidRDefault="009E6F86" w:rsidP="009E6F86">
      <w:pPr>
        <w:pStyle w:val="ListBullet2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Faster performance after initial load</w:t>
      </w:r>
    </w:p>
    <w:p w14:paraId="7049A5E8" w14:textId="77777777" w:rsidR="009E6F86" w:rsidRPr="00332C5F" w:rsidRDefault="009E6F86" w:rsidP="009E6F86">
      <w:pPr>
        <w:pStyle w:val="ListBullet2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Seamless user experience with no full page reloads</w:t>
      </w:r>
    </w:p>
    <w:p w14:paraId="546E9CC2" w14:textId="77777777" w:rsidR="009E6F86" w:rsidRPr="00332C5F" w:rsidRDefault="009E6F86" w:rsidP="009E6F86">
      <w:pPr>
        <w:pStyle w:val="ListBullet2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Reusable components using frameworks like React</w:t>
      </w:r>
    </w:p>
    <w:p w14:paraId="32809279" w14:textId="77777777" w:rsidR="009E6F86" w:rsidRPr="00332C5F" w:rsidRDefault="009E6F86" w:rsidP="009E6F86">
      <w:pPr>
        <w:pStyle w:val="ListBullet2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Ideal for mobile-like web apps</w:t>
      </w:r>
    </w:p>
    <w:p w14:paraId="097FF730" w14:textId="77777777" w:rsidR="009E6F86" w:rsidRPr="00332C5F" w:rsidRDefault="009E6F86" w:rsidP="009E6F86">
      <w:pPr>
        <w:pStyle w:val="ListBullet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Cons:</w:t>
      </w:r>
    </w:p>
    <w:p w14:paraId="0D3AAE01" w14:textId="77777777" w:rsidR="009E6F86" w:rsidRPr="00332C5F" w:rsidRDefault="009E6F86" w:rsidP="009E6F86">
      <w:pPr>
        <w:pStyle w:val="ListBullet2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SEO challenges, especially for content-heavy websites</w:t>
      </w:r>
    </w:p>
    <w:p w14:paraId="1F320D5E" w14:textId="77777777" w:rsidR="009E6F86" w:rsidRPr="00332C5F" w:rsidRDefault="009E6F86" w:rsidP="009E6F86">
      <w:pPr>
        <w:pStyle w:val="ListBullet2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Initial load time can be longer due to loading full app</w:t>
      </w:r>
    </w:p>
    <w:p w14:paraId="5E37A10B" w14:textId="77777777" w:rsidR="009E6F86" w:rsidRPr="00332C5F" w:rsidRDefault="009E6F86" w:rsidP="009E6F86">
      <w:pPr>
        <w:pStyle w:val="ListBullet2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Browser back/forward navigation needs manual handling</w:t>
      </w:r>
    </w:p>
    <w:p w14:paraId="5DA41625" w14:textId="0F5D1E23" w:rsidR="009E6F86" w:rsidRPr="00332C5F" w:rsidRDefault="009E6F86" w:rsidP="009E6F86">
      <w:pPr>
        <w:pStyle w:val="ListBullet2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Can be harder to secure without proper routing/auth setup</w:t>
      </w:r>
    </w:p>
    <w:p w14:paraId="6A108F73" w14:textId="77777777" w:rsidR="00332C5F" w:rsidRDefault="00332C5F" w:rsidP="009E6F86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</w:rPr>
      </w:pPr>
    </w:p>
    <w:p w14:paraId="1EA67CDB" w14:textId="77777777" w:rsidR="00332C5F" w:rsidRDefault="00332C5F" w:rsidP="009E6F86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</w:rPr>
      </w:pPr>
    </w:p>
    <w:p w14:paraId="6B36A066" w14:textId="185C0E8A" w:rsidR="009E6F86" w:rsidRPr="009E6F86" w:rsidRDefault="009E6F86" w:rsidP="009E6F86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b/>
          <w:bCs/>
          <w:lang w:val="en-IN"/>
        </w:rPr>
      </w:pPr>
      <w:r w:rsidRPr="009E6F86">
        <w:rPr>
          <w:rFonts w:asciiTheme="majorHAnsi" w:hAnsiTheme="majorHAnsi" w:cstheme="majorHAnsi"/>
          <w:b/>
          <w:bCs/>
          <w:lang w:val="en-IN"/>
        </w:rPr>
        <w:t>What is React?</w:t>
      </w:r>
    </w:p>
    <w:p w14:paraId="29B4533B" w14:textId="77777777" w:rsidR="009E6F86" w:rsidRPr="00332C5F" w:rsidRDefault="009E6F86" w:rsidP="009E6F86">
      <w:pPr>
        <w:pStyle w:val="ListBullet2"/>
        <w:rPr>
          <w:rFonts w:asciiTheme="majorHAnsi" w:hAnsiTheme="majorHAnsi" w:cstheme="majorHAnsi"/>
          <w:lang w:val="en-IN"/>
        </w:rPr>
      </w:pPr>
      <w:r w:rsidRPr="009E6F86">
        <w:rPr>
          <w:rFonts w:asciiTheme="majorHAnsi" w:hAnsiTheme="majorHAnsi" w:cstheme="majorHAnsi"/>
          <w:lang w:val="en-IN"/>
        </w:rPr>
        <w:t xml:space="preserve">React is a </w:t>
      </w:r>
      <w:r w:rsidRPr="009E6F86">
        <w:rPr>
          <w:rFonts w:asciiTheme="majorHAnsi" w:hAnsiTheme="majorHAnsi" w:cstheme="majorHAnsi"/>
          <w:b/>
          <w:bCs/>
          <w:lang w:val="en-IN"/>
        </w:rPr>
        <w:t>JavaScript library</w:t>
      </w:r>
      <w:r w:rsidRPr="009E6F86">
        <w:rPr>
          <w:rFonts w:asciiTheme="majorHAnsi" w:hAnsiTheme="majorHAnsi" w:cstheme="majorHAnsi"/>
          <w:lang w:val="en-IN"/>
        </w:rPr>
        <w:t xml:space="preserve"> for building </w:t>
      </w:r>
      <w:r w:rsidRPr="009E6F86">
        <w:rPr>
          <w:rFonts w:asciiTheme="majorHAnsi" w:hAnsiTheme="majorHAnsi" w:cstheme="majorHAnsi"/>
          <w:b/>
          <w:bCs/>
          <w:lang w:val="en-IN"/>
        </w:rPr>
        <w:t>user interfaces</w:t>
      </w:r>
      <w:r w:rsidRPr="009E6F86">
        <w:rPr>
          <w:rFonts w:asciiTheme="majorHAnsi" w:hAnsiTheme="majorHAnsi" w:cstheme="majorHAnsi"/>
          <w:lang w:val="en-IN"/>
        </w:rPr>
        <w:t>, maintained by Facebook. It uses components and a virtual DOM for fast rendering.</w:t>
      </w:r>
    </w:p>
    <w:p w14:paraId="67499807" w14:textId="77777777" w:rsidR="009E6F86" w:rsidRPr="009E6F86" w:rsidRDefault="009E6F86" w:rsidP="009E6F86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lang w:val="en-IN"/>
        </w:rPr>
      </w:pPr>
    </w:p>
    <w:p w14:paraId="05E9C0C0" w14:textId="0D6F116A" w:rsidR="009E6F86" w:rsidRPr="009E6F86" w:rsidRDefault="009E6F86" w:rsidP="009E6F86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lang w:val="en-IN"/>
        </w:rPr>
      </w:pPr>
    </w:p>
    <w:p w14:paraId="73942FB5" w14:textId="24F6E3FB" w:rsidR="009E6F86" w:rsidRPr="009E6F86" w:rsidRDefault="009E6F86" w:rsidP="009E6F86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b/>
          <w:bCs/>
          <w:lang w:val="en-IN"/>
        </w:rPr>
      </w:pPr>
      <w:r w:rsidRPr="009E6F86">
        <w:rPr>
          <w:rFonts w:asciiTheme="majorHAnsi" w:hAnsiTheme="majorHAnsi" w:cstheme="majorHAnsi"/>
          <w:b/>
          <w:bCs/>
          <w:lang w:val="en-IN"/>
        </w:rPr>
        <w:t>What is Virtual DOM?</w:t>
      </w:r>
    </w:p>
    <w:p w14:paraId="16F7282B" w14:textId="77777777" w:rsidR="009E6F86" w:rsidRPr="009E6F86" w:rsidRDefault="009E6F86" w:rsidP="009E6F86">
      <w:pPr>
        <w:pStyle w:val="ListBullet2"/>
        <w:rPr>
          <w:rFonts w:asciiTheme="majorHAnsi" w:hAnsiTheme="majorHAnsi" w:cstheme="majorHAnsi"/>
          <w:lang w:val="en-IN"/>
        </w:rPr>
      </w:pPr>
      <w:r w:rsidRPr="009E6F86">
        <w:rPr>
          <w:rFonts w:asciiTheme="majorHAnsi" w:hAnsiTheme="majorHAnsi" w:cstheme="majorHAnsi"/>
          <w:lang w:val="en-IN"/>
        </w:rPr>
        <w:t xml:space="preserve">A </w:t>
      </w:r>
      <w:r w:rsidRPr="009E6F86">
        <w:rPr>
          <w:rFonts w:asciiTheme="majorHAnsi" w:hAnsiTheme="majorHAnsi" w:cstheme="majorHAnsi"/>
          <w:b/>
          <w:bCs/>
          <w:lang w:val="en-IN"/>
        </w:rPr>
        <w:t>Virtual DOM</w:t>
      </w:r>
      <w:r w:rsidRPr="009E6F86">
        <w:rPr>
          <w:rFonts w:asciiTheme="majorHAnsi" w:hAnsiTheme="majorHAnsi" w:cstheme="majorHAnsi"/>
          <w:lang w:val="en-IN"/>
        </w:rPr>
        <w:t xml:space="preserve"> is a lightweight copy of the real DOM. It allows React to efficiently update only the parts of the page that changed, improving performance.</w:t>
      </w:r>
    </w:p>
    <w:p w14:paraId="22CCC560" w14:textId="78FBC514" w:rsidR="009E6F86" w:rsidRPr="00332C5F" w:rsidRDefault="009E6F86" w:rsidP="009E6F86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lang w:val="en-IN"/>
        </w:rPr>
      </w:pPr>
    </w:p>
    <w:p w14:paraId="55C241F8" w14:textId="77777777" w:rsidR="009E6F86" w:rsidRPr="00332C5F" w:rsidRDefault="009E6F86" w:rsidP="009E6F86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lang w:val="en-IN"/>
        </w:rPr>
      </w:pPr>
    </w:p>
    <w:p w14:paraId="282C45D3" w14:textId="77777777" w:rsidR="009E6F86" w:rsidRPr="009E6F86" w:rsidRDefault="009E6F86" w:rsidP="009E6F86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lang w:val="en-IN"/>
        </w:rPr>
      </w:pPr>
    </w:p>
    <w:p w14:paraId="24BCBFDB" w14:textId="457F7004" w:rsidR="009E6F86" w:rsidRPr="009E6F86" w:rsidRDefault="009E6F86" w:rsidP="009E6F86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b/>
          <w:bCs/>
          <w:lang w:val="en-IN"/>
        </w:rPr>
      </w:pPr>
      <w:r w:rsidRPr="009E6F86">
        <w:rPr>
          <w:rFonts w:asciiTheme="majorHAnsi" w:hAnsiTheme="majorHAnsi" w:cstheme="majorHAnsi"/>
          <w:b/>
          <w:bCs/>
          <w:lang w:val="en-IN"/>
        </w:rPr>
        <w:t xml:space="preserve"> Features of React</w:t>
      </w:r>
    </w:p>
    <w:p w14:paraId="7818EF13" w14:textId="12131395" w:rsidR="009E6F86" w:rsidRPr="009E6F86" w:rsidRDefault="009E6F86" w:rsidP="009E6F86">
      <w:pPr>
        <w:pStyle w:val="ListBullet2"/>
        <w:numPr>
          <w:ilvl w:val="0"/>
          <w:numId w:val="11"/>
        </w:numPr>
        <w:rPr>
          <w:rFonts w:asciiTheme="majorHAnsi" w:hAnsiTheme="majorHAnsi" w:cstheme="majorHAnsi"/>
          <w:lang w:val="en-IN"/>
        </w:rPr>
      </w:pPr>
      <w:r w:rsidRPr="009E6F86">
        <w:rPr>
          <w:rFonts w:asciiTheme="majorHAnsi" w:hAnsiTheme="majorHAnsi" w:cstheme="majorHAnsi"/>
          <w:lang w:val="en-IN"/>
        </w:rPr>
        <w:t>Component-based architecture</w:t>
      </w:r>
    </w:p>
    <w:p w14:paraId="6F98A6C8" w14:textId="00E2EC70" w:rsidR="009E6F86" w:rsidRPr="009E6F86" w:rsidRDefault="009E6F86" w:rsidP="009E6F86">
      <w:pPr>
        <w:pStyle w:val="ListBullet2"/>
        <w:numPr>
          <w:ilvl w:val="0"/>
          <w:numId w:val="11"/>
        </w:numPr>
        <w:rPr>
          <w:rFonts w:asciiTheme="majorHAnsi" w:hAnsiTheme="majorHAnsi" w:cstheme="majorHAnsi"/>
          <w:lang w:val="en-IN"/>
        </w:rPr>
      </w:pPr>
      <w:r w:rsidRPr="009E6F86">
        <w:rPr>
          <w:rFonts w:asciiTheme="majorHAnsi" w:hAnsiTheme="majorHAnsi" w:cstheme="majorHAnsi"/>
          <w:lang w:val="en-IN"/>
        </w:rPr>
        <w:t xml:space="preserve"> Virtual DOM for fast rendering</w:t>
      </w:r>
    </w:p>
    <w:p w14:paraId="4E4342A9" w14:textId="1C9525BC" w:rsidR="009E6F86" w:rsidRPr="009E6F86" w:rsidRDefault="009E6F86" w:rsidP="009E6F86">
      <w:pPr>
        <w:pStyle w:val="ListBullet2"/>
        <w:numPr>
          <w:ilvl w:val="0"/>
          <w:numId w:val="11"/>
        </w:numPr>
        <w:rPr>
          <w:rFonts w:asciiTheme="majorHAnsi" w:hAnsiTheme="majorHAnsi" w:cstheme="majorHAnsi"/>
          <w:lang w:val="en-IN"/>
        </w:rPr>
      </w:pPr>
      <w:r w:rsidRPr="009E6F86">
        <w:rPr>
          <w:rFonts w:asciiTheme="majorHAnsi" w:hAnsiTheme="majorHAnsi" w:cstheme="majorHAnsi"/>
          <w:lang w:val="en-IN"/>
        </w:rPr>
        <w:t xml:space="preserve"> Unidirectional data flow</w:t>
      </w:r>
    </w:p>
    <w:p w14:paraId="05613EEA" w14:textId="20D554BF" w:rsidR="009E6F86" w:rsidRPr="009E6F86" w:rsidRDefault="009E6F86" w:rsidP="009E6F86">
      <w:pPr>
        <w:pStyle w:val="ListBullet2"/>
        <w:numPr>
          <w:ilvl w:val="0"/>
          <w:numId w:val="11"/>
        </w:numPr>
        <w:rPr>
          <w:rFonts w:asciiTheme="majorHAnsi" w:hAnsiTheme="majorHAnsi" w:cstheme="majorHAnsi"/>
          <w:lang w:val="en-IN"/>
        </w:rPr>
      </w:pPr>
      <w:r w:rsidRPr="009E6F86">
        <w:rPr>
          <w:rFonts w:asciiTheme="majorHAnsi" w:hAnsiTheme="majorHAnsi" w:cstheme="majorHAnsi"/>
          <w:lang w:val="en-IN"/>
        </w:rPr>
        <w:t xml:space="preserve"> Reusable components</w:t>
      </w:r>
    </w:p>
    <w:p w14:paraId="7EB75199" w14:textId="3320F240" w:rsidR="009E6F86" w:rsidRPr="009E6F86" w:rsidRDefault="009E6F86" w:rsidP="009E6F86">
      <w:pPr>
        <w:pStyle w:val="ListBullet2"/>
        <w:numPr>
          <w:ilvl w:val="0"/>
          <w:numId w:val="11"/>
        </w:numPr>
        <w:rPr>
          <w:rFonts w:asciiTheme="majorHAnsi" w:hAnsiTheme="majorHAnsi" w:cstheme="majorHAnsi"/>
          <w:lang w:val="en-IN"/>
        </w:rPr>
      </w:pPr>
      <w:r w:rsidRPr="009E6F86">
        <w:rPr>
          <w:rFonts w:asciiTheme="majorHAnsi" w:hAnsiTheme="majorHAnsi" w:cstheme="majorHAnsi"/>
          <w:lang w:val="en-IN"/>
        </w:rPr>
        <w:t xml:space="preserve"> Support for testing</w:t>
      </w:r>
    </w:p>
    <w:p w14:paraId="59C25C6E" w14:textId="11FA4EB1" w:rsidR="009E6F86" w:rsidRPr="009E6F86" w:rsidRDefault="009E6F86" w:rsidP="009E6F86">
      <w:pPr>
        <w:pStyle w:val="ListBullet2"/>
        <w:numPr>
          <w:ilvl w:val="0"/>
          <w:numId w:val="11"/>
        </w:numPr>
        <w:rPr>
          <w:rFonts w:asciiTheme="majorHAnsi" w:hAnsiTheme="majorHAnsi" w:cstheme="majorHAnsi"/>
          <w:lang w:val="en-IN"/>
        </w:rPr>
      </w:pPr>
      <w:r w:rsidRPr="009E6F86">
        <w:rPr>
          <w:rFonts w:asciiTheme="majorHAnsi" w:hAnsiTheme="majorHAnsi" w:cstheme="majorHAnsi"/>
          <w:lang w:val="en-IN"/>
        </w:rPr>
        <w:t xml:space="preserve"> Strong ecosystem and community</w:t>
      </w:r>
    </w:p>
    <w:p w14:paraId="7AA09711" w14:textId="77777777" w:rsidR="009E6F86" w:rsidRPr="00332C5F" w:rsidRDefault="009E6F86" w:rsidP="009E6F86">
      <w:pPr>
        <w:pStyle w:val="ListBullet2"/>
        <w:numPr>
          <w:ilvl w:val="0"/>
          <w:numId w:val="0"/>
        </w:numPr>
        <w:ind w:left="720" w:hanging="360"/>
        <w:rPr>
          <w:rFonts w:asciiTheme="majorHAnsi" w:hAnsiTheme="majorHAnsi" w:cstheme="majorHAnsi"/>
        </w:rPr>
      </w:pPr>
    </w:p>
    <w:p w14:paraId="0644193A" w14:textId="77777777" w:rsidR="009E6F86" w:rsidRPr="00332C5F" w:rsidRDefault="009E6F86">
      <w:pPr>
        <w:rPr>
          <w:rFonts w:asciiTheme="majorHAnsi" w:hAnsiTheme="majorHAnsi" w:cstheme="majorHAnsi"/>
        </w:rPr>
      </w:pPr>
    </w:p>
    <w:p w14:paraId="413797C8" w14:textId="77777777" w:rsidR="0005007D" w:rsidRPr="00332C5F" w:rsidRDefault="00000000">
      <w:pPr>
        <w:pStyle w:val="Heading1"/>
        <w:rPr>
          <w:rFonts w:cstheme="majorHAnsi"/>
        </w:rPr>
      </w:pPr>
      <w:r w:rsidRPr="00332C5F">
        <w:rPr>
          <w:rFonts w:cstheme="majorHAnsi"/>
          <w:color w:val="000000" w:themeColor="text1"/>
        </w:rPr>
        <w:t>Hands-on Lab Goals</w:t>
      </w:r>
    </w:p>
    <w:p w14:paraId="0CC6A329" w14:textId="77777777" w:rsidR="0005007D" w:rsidRPr="00332C5F" w:rsidRDefault="00000000">
      <w:pPr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• Set up a react environment</w:t>
      </w:r>
    </w:p>
    <w:p w14:paraId="3B6E04A8" w14:textId="77777777" w:rsidR="0005007D" w:rsidRPr="00332C5F" w:rsidRDefault="00000000">
      <w:pPr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• Use create-react-app</w:t>
      </w:r>
    </w:p>
    <w:p w14:paraId="1AEC1B7B" w14:textId="6EE6F02F" w:rsidR="009E6F86" w:rsidRPr="00332C5F" w:rsidRDefault="009E6F86" w:rsidP="009E6F86">
      <w:pPr>
        <w:pStyle w:val="Heading1"/>
        <w:rPr>
          <w:rFonts w:cstheme="majorHAnsi"/>
          <w:color w:val="000000" w:themeColor="text1"/>
        </w:rPr>
      </w:pPr>
      <w:r w:rsidRPr="00332C5F">
        <w:rPr>
          <w:rFonts w:cstheme="majorHAnsi"/>
          <w:color w:val="000000" w:themeColor="text1"/>
        </w:rPr>
        <w:t>STEPS:</w:t>
      </w:r>
    </w:p>
    <w:p w14:paraId="2F6514E7" w14:textId="77777777" w:rsidR="009E6F86" w:rsidRPr="00332C5F" w:rsidRDefault="009E6F86" w:rsidP="009E6F86">
      <w:pPr>
        <w:rPr>
          <w:rFonts w:asciiTheme="majorHAnsi" w:hAnsiTheme="majorHAnsi" w:cstheme="majorHAnsi"/>
        </w:rPr>
      </w:pPr>
    </w:p>
    <w:p w14:paraId="6CD18D16" w14:textId="77777777" w:rsidR="009E6F86" w:rsidRPr="00332C5F" w:rsidRDefault="00000000">
      <w:pPr>
        <w:pStyle w:val="ListNumber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 xml:space="preserve">Step 1: </w:t>
      </w:r>
    </w:p>
    <w:p w14:paraId="6EFE1173" w14:textId="791319CC" w:rsidR="0005007D" w:rsidRPr="00332C5F" w:rsidRDefault="00000000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 xml:space="preserve">Install Node.js and </w:t>
      </w:r>
      <w:proofErr w:type="spellStart"/>
      <w:r w:rsidRPr="00332C5F">
        <w:rPr>
          <w:rFonts w:asciiTheme="majorHAnsi" w:hAnsiTheme="majorHAnsi" w:cstheme="majorHAnsi"/>
        </w:rPr>
        <w:t>npm</w:t>
      </w:r>
      <w:proofErr w:type="spellEnd"/>
      <w:r w:rsidRPr="00332C5F">
        <w:rPr>
          <w:rFonts w:asciiTheme="majorHAnsi" w:hAnsiTheme="majorHAnsi" w:cstheme="majorHAnsi"/>
        </w:rPr>
        <w:t xml:space="preserve"> from the official website: https://nodejs.org/en/download/</w:t>
      </w:r>
      <w:r w:rsidRPr="00332C5F">
        <w:rPr>
          <w:rFonts w:asciiTheme="majorHAnsi" w:hAnsiTheme="majorHAnsi" w:cstheme="majorHAnsi"/>
        </w:rPr>
        <w:br/>
        <w:t>Verify installation using:</w:t>
      </w:r>
      <w:r w:rsidRPr="00332C5F">
        <w:rPr>
          <w:rFonts w:asciiTheme="majorHAnsi" w:hAnsiTheme="majorHAnsi" w:cstheme="majorHAnsi"/>
        </w:rPr>
        <w:br/>
        <w:t xml:space="preserve">    node -v</w:t>
      </w:r>
      <w:r w:rsidRPr="00332C5F">
        <w:rPr>
          <w:rFonts w:asciiTheme="majorHAnsi" w:hAnsiTheme="majorHAnsi" w:cstheme="majorHAnsi"/>
        </w:rPr>
        <w:br/>
        <w:t xml:space="preserve">    </w:t>
      </w:r>
      <w:proofErr w:type="spellStart"/>
      <w:r w:rsidRPr="00332C5F">
        <w:rPr>
          <w:rFonts w:asciiTheme="majorHAnsi" w:hAnsiTheme="majorHAnsi" w:cstheme="majorHAnsi"/>
        </w:rPr>
        <w:t>npm</w:t>
      </w:r>
      <w:proofErr w:type="spellEnd"/>
      <w:r w:rsidRPr="00332C5F">
        <w:rPr>
          <w:rFonts w:asciiTheme="majorHAnsi" w:hAnsiTheme="majorHAnsi" w:cstheme="majorHAnsi"/>
        </w:rPr>
        <w:t xml:space="preserve"> -v</w:t>
      </w:r>
    </w:p>
    <w:p w14:paraId="0A36CA91" w14:textId="77777777" w:rsidR="009E6F86" w:rsidRPr="00332C5F" w:rsidRDefault="009E6F86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02A7A451" w14:textId="77777777" w:rsidR="009E6F86" w:rsidRPr="00332C5F" w:rsidRDefault="00000000">
      <w:pPr>
        <w:pStyle w:val="ListNumber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Step 2:</w:t>
      </w:r>
    </w:p>
    <w:p w14:paraId="4B3C3E75" w14:textId="3FECC374" w:rsidR="009E6F86" w:rsidRPr="00332C5F" w:rsidRDefault="009E6F86" w:rsidP="009E6F86">
      <w:pPr>
        <w:pStyle w:val="ListNumber"/>
        <w:numPr>
          <w:ilvl w:val="0"/>
          <w:numId w:val="0"/>
        </w:numPr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 xml:space="preserve">     </w:t>
      </w:r>
      <w:r w:rsidR="00000000" w:rsidRPr="00332C5F">
        <w:rPr>
          <w:rFonts w:asciiTheme="majorHAnsi" w:hAnsiTheme="majorHAnsi" w:cstheme="majorHAnsi"/>
        </w:rPr>
        <w:t xml:space="preserve"> Install Create React App globally:</w:t>
      </w:r>
      <w:r w:rsidR="00000000" w:rsidRPr="00332C5F">
        <w:rPr>
          <w:rFonts w:asciiTheme="majorHAnsi" w:hAnsiTheme="majorHAnsi" w:cstheme="majorHAnsi"/>
        </w:rPr>
        <w:br/>
        <w:t xml:space="preserve">    </w:t>
      </w:r>
      <w:r w:rsidRPr="00332C5F">
        <w:rPr>
          <w:rFonts w:asciiTheme="majorHAnsi" w:hAnsiTheme="majorHAnsi" w:cstheme="majorHAnsi"/>
        </w:rPr>
        <w:t xml:space="preserve">   </w:t>
      </w:r>
      <w:proofErr w:type="spellStart"/>
      <w:r w:rsidR="00000000" w:rsidRPr="00332C5F">
        <w:rPr>
          <w:rFonts w:asciiTheme="majorHAnsi" w:hAnsiTheme="majorHAnsi" w:cstheme="majorHAnsi"/>
        </w:rPr>
        <w:t>npm</w:t>
      </w:r>
      <w:proofErr w:type="spellEnd"/>
      <w:r w:rsidR="00000000" w:rsidRPr="00332C5F">
        <w:rPr>
          <w:rFonts w:asciiTheme="majorHAnsi" w:hAnsiTheme="majorHAnsi" w:cstheme="majorHAnsi"/>
        </w:rPr>
        <w:t xml:space="preserve"> install -g create-react-app</w:t>
      </w:r>
    </w:p>
    <w:p w14:paraId="3FA22A44" w14:textId="77777777" w:rsidR="009E6F86" w:rsidRPr="00332C5F" w:rsidRDefault="009E6F86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0C1F5AA9" w14:textId="77777777" w:rsidR="009E6F86" w:rsidRPr="00332C5F" w:rsidRDefault="00000000">
      <w:pPr>
        <w:pStyle w:val="ListNumber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 xml:space="preserve">Step 3: </w:t>
      </w:r>
    </w:p>
    <w:p w14:paraId="542CCE14" w14:textId="3F647668" w:rsidR="0005007D" w:rsidRDefault="00000000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Create a new React application named 'myfirstreact':</w:t>
      </w:r>
      <w:r w:rsidRPr="00332C5F">
        <w:rPr>
          <w:rFonts w:asciiTheme="majorHAnsi" w:hAnsiTheme="majorHAnsi" w:cstheme="majorHAnsi"/>
        </w:rPr>
        <w:br/>
        <w:t xml:space="preserve">    </w:t>
      </w:r>
      <w:proofErr w:type="spellStart"/>
      <w:r w:rsidRPr="00332C5F">
        <w:rPr>
          <w:rFonts w:asciiTheme="majorHAnsi" w:hAnsiTheme="majorHAnsi" w:cstheme="majorHAnsi"/>
        </w:rPr>
        <w:t>npx</w:t>
      </w:r>
      <w:proofErr w:type="spellEnd"/>
      <w:r w:rsidRPr="00332C5F">
        <w:rPr>
          <w:rFonts w:asciiTheme="majorHAnsi" w:hAnsiTheme="majorHAnsi" w:cstheme="majorHAnsi"/>
        </w:rPr>
        <w:t xml:space="preserve"> create-react-app </w:t>
      </w:r>
      <w:proofErr w:type="spellStart"/>
      <w:r w:rsidRPr="00332C5F">
        <w:rPr>
          <w:rFonts w:asciiTheme="majorHAnsi" w:hAnsiTheme="majorHAnsi" w:cstheme="majorHAnsi"/>
        </w:rPr>
        <w:t>myfirstreact</w:t>
      </w:r>
      <w:proofErr w:type="spellEnd"/>
    </w:p>
    <w:p w14:paraId="3D7B96B5" w14:textId="77777777" w:rsidR="00332C5F" w:rsidRPr="00332C5F" w:rsidRDefault="00332C5F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43AE8191" w14:textId="77777777" w:rsidR="009E6F86" w:rsidRPr="00332C5F" w:rsidRDefault="009E6F86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6F33DAB0" w14:textId="77777777" w:rsidR="009E6F86" w:rsidRPr="00332C5F" w:rsidRDefault="00000000">
      <w:pPr>
        <w:pStyle w:val="ListNumber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 xml:space="preserve">Step 4: </w:t>
      </w:r>
    </w:p>
    <w:p w14:paraId="72C5C346" w14:textId="2421A988" w:rsidR="009E6F86" w:rsidRPr="00332C5F" w:rsidRDefault="00000000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Navigate into the project folder:</w:t>
      </w:r>
      <w:r w:rsidRPr="00332C5F">
        <w:rPr>
          <w:rFonts w:asciiTheme="majorHAnsi" w:hAnsiTheme="majorHAnsi" w:cstheme="majorHAnsi"/>
        </w:rPr>
        <w:br/>
        <w:t xml:space="preserve">    cd </w:t>
      </w:r>
      <w:proofErr w:type="spellStart"/>
      <w:r w:rsidRPr="00332C5F">
        <w:rPr>
          <w:rFonts w:asciiTheme="majorHAnsi" w:hAnsiTheme="majorHAnsi" w:cstheme="majorHAnsi"/>
        </w:rPr>
        <w:t>myfirstreact</w:t>
      </w:r>
      <w:proofErr w:type="spellEnd"/>
    </w:p>
    <w:p w14:paraId="501C8FCE" w14:textId="77777777" w:rsidR="009E6F86" w:rsidRPr="00332C5F" w:rsidRDefault="009E6F86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0AD008DD" w14:textId="77777777" w:rsidR="009E6F86" w:rsidRPr="00332C5F" w:rsidRDefault="00000000">
      <w:pPr>
        <w:pStyle w:val="ListNumber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 xml:space="preserve">Step 5: </w:t>
      </w:r>
    </w:p>
    <w:p w14:paraId="267A99EC" w14:textId="33597AFD" w:rsidR="0005007D" w:rsidRPr="00332C5F" w:rsidRDefault="00000000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Open the project in Visual Studio Code:</w:t>
      </w:r>
      <w:r w:rsidRPr="00332C5F">
        <w:rPr>
          <w:rFonts w:asciiTheme="majorHAnsi" w:hAnsiTheme="majorHAnsi" w:cstheme="majorHAnsi"/>
        </w:rPr>
        <w:br/>
        <w:t xml:space="preserve">    </w:t>
      </w:r>
      <w:proofErr w:type="gramStart"/>
      <w:r w:rsidRPr="00332C5F">
        <w:rPr>
          <w:rFonts w:asciiTheme="majorHAnsi" w:hAnsiTheme="majorHAnsi" w:cstheme="majorHAnsi"/>
        </w:rPr>
        <w:t>code .</w:t>
      </w:r>
      <w:proofErr w:type="gramEnd"/>
    </w:p>
    <w:p w14:paraId="0A7E5C58" w14:textId="77777777" w:rsidR="009E6F86" w:rsidRPr="00332C5F" w:rsidRDefault="009E6F86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76177D0F" w14:textId="41D0AEFC" w:rsidR="009E6F86" w:rsidRPr="00332C5F" w:rsidRDefault="00D85DBF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drawing>
          <wp:inline distT="0" distB="0" distL="0" distR="0" wp14:anchorId="7DD5DD6C" wp14:editId="195E6133">
            <wp:extent cx="5486400" cy="3301365"/>
            <wp:effectExtent l="0" t="0" r="0" b="0"/>
            <wp:docPr id="79248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89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5DF5" w14:textId="77777777" w:rsidR="009E6F86" w:rsidRPr="00332C5F" w:rsidRDefault="00000000">
      <w:pPr>
        <w:pStyle w:val="ListNumber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 xml:space="preserve">Step 6: </w:t>
      </w:r>
    </w:p>
    <w:p w14:paraId="486FC60E" w14:textId="53DFA2F4" w:rsidR="0005007D" w:rsidRPr="00332C5F" w:rsidRDefault="00000000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Edit App.js:</w:t>
      </w:r>
      <w:r w:rsidRPr="00332C5F">
        <w:rPr>
          <w:rFonts w:asciiTheme="majorHAnsi" w:hAnsiTheme="majorHAnsi" w:cstheme="majorHAnsi"/>
        </w:rPr>
        <w:br/>
        <w:t xml:space="preserve">- Open </w:t>
      </w:r>
      <w:proofErr w:type="spellStart"/>
      <w:r w:rsidRPr="00332C5F">
        <w:rPr>
          <w:rFonts w:asciiTheme="majorHAnsi" w:hAnsiTheme="majorHAnsi" w:cstheme="majorHAnsi"/>
        </w:rPr>
        <w:t>src</w:t>
      </w:r>
      <w:proofErr w:type="spellEnd"/>
      <w:r w:rsidRPr="00332C5F">
        <w:rPr>
          <w:rFonts w:asciiTheme="majorHAnsi" w:hAnsiTheme="majorHAnsi" w:cstheme="majorHAnsi"/>
        </w:rPr>
        <w:t>/App.js</w:t>
      </w:r>
      <w:r w:rsidRPr="00332C5F">
        <w:rPr>
          <w:rFonts w:asciiTheme="majorHAnsi" w:hAnsiTheme="majorHAnsi" w:cstheme="majorHAnsi"/>
        </w:rPr>
        <w:br/>
        <w:t>- Remove existing content</w:t>
      </w:r>
      <w:r w:rsidRPr="00332C5F">
        <w:rPr>
          <w:rFonts w:asciiTheme="majorHAnsi" w:hAnsiTheme="majorHAnsi" w:cstheme="majorHAnsi"/>
        </w:rPr>
        <w:br/>
        <w:t>- Replace with:</w:t>
      </w:r>
      <w:r w:rsidRPr="00332C5F">
        <w:rPr>
          <w:rFonts w:asciiTheme="majorHAnsi" w:hAnsiTheme="majorHAnsi" w:cstheme="majorHAnsi"/>
        </w:rPr>
        <w:br/>
      </w:r>
      <w:r w:rsidRPr="00332C5F">
        <w:rPr>
          <w:rFonts w:asciiTheme="majorHAnsi" w:hAnsiTheme="majorHAnsi" w:cstheme="majorHAnsi"/>
        </w:rPr>
        <w:br/>
        <w:t>import React from 'react';</w:t>
      </w:r>
      <w:r w:rsidRPr="00332C5F">
        <w:rPr>
          <w:rFonts w:asciiTheme="majorHAnsi" w:hAnsiTheme="majorHAnsi" w:cstheme="majorHAnsi"/>
        </w:rPr>
        <w:br/>
      </w:r>
      <w:r w:rsidRPr="00332C5F">
        <w:rPr>
          <w:rFonts w:asciiTheme="majorHAnsi" w:hAnsiTheme="majorHAnsi" w:cstheme="majorHAnsi"/>
        </w:rPr>
        <w:br/>
        <w:t xml:space="preserve">function </w:t>
      </w:r>
      <w:proofErr w:type="gramStart"/>
      <w:r w:rsidRPr="00332C5F">
        <w:rPr>
          <w:rFonts w:asciiTheme="majorHAnsi" w:hAnsiTheme="majorHAnsi" w:cstheme="majorHAnsi"/>
        </w:rPr>
        <w:t>App(</w:t>
      </w:r>
      <w:proofErr w:type="gramEnd"/>
      <w:r w:rsidRPr="00332C5F">
        <w:rPr>
          <w:rFonts w:asciiTheme="majorHAnsi" w:hAnsiTheme="majorHAnsi" w:cstheme="majorHAnsi"/>
        </w:rPr>
        <w:t>) {</w:t>
      </w:r>
      <w:r w:rsidRPr="00332C5F">
        <w:rPr>
          <w:rFonts w:asciiTheme="majorHAnsi" w:hAnsiTheme="majorHAnsi" w:cstheme="majorHAnsi"/>
        </w:rPr>
        <w:br/>
        <w:t xml:space="preserve">  return (</w:t>
      </w:r>
      <w:r w:rsidRPr="00332C5F">
        <w:rPr>
          <w:rFonts w:asciiTheme="majorHAnsi" w:hAnsiTheme="majorHAnsi" w:cstheme="majorHAnsi"/>
        </w:rPr>
        <w:br/>
        <w:t xml:space="preserve">    &lt;div&gt;</w:t>
      </w:r>
      <w:r w:rsidRPr="00332C5F">
        <w:rPr>
          <w:rFonts w:asciiTheme="majorHAnsi" w:hAnsiTheme="majorHAnsi" w:cstheme="majorHAnsi"/>
        </w:rPr>
        <w:br/>
        <w:t xml:space="preserve">      &lt;h1&gt;Welcome to the first session of React&lt;/h1&gt;</w:t>
      </w:r>
      <w:r w:rsidRPr="00332C5F">
        <w:rPr>
          <w:rFonts w:asciiTheme="majorHAnsi" w:hAnsiTheme="majorHAnsi" w:cstheme="majorHAnsi"/>
        </w:rPr>
        <w:br/>
        <w:t xml:space="preserve">    &lt;/div&gt;</w:t>
      </w:r>
      <w:r w:rsidRPr="00332C5F">
        <w:rPr>
          <w:rFonts w:asciiTheme="majorHAnsi" w:hAnsiTheme="majorHAnsi" w:cstheme="majorHAnsi"/>
        </w:rPr>
        <w:br/>
        <w:t xml:space="preserve">  );</w:t>
      </w:r>
      <w:r w:rsidRPr="00332C5F">
        <w:rPr>
          <w:rFonts w:asciiTheme="majorHAnsi" w:hAnsiTheme="majorHAnsi" w:cstheme="majorHAnsi"/>
        </w:rPr>
        <w:br/>
        <w:t>}</w:t>
      </w:r>
      <w:r w:rsidRPr="00332C5F">
        <w:rPr>
          <w:rFonts w:asciiTheme="majorHAnsi" w:hAnsiTheme="majorHAnsi" w:cstheme="majorHAnsi"/>
        </w:rPr>
        <w:br/>
      </w:r>
      <w:r w:rsidRPr="00332C5F">
        <w:rPr>
          <w:rFonts w:asciiTheme="majorHAnsi" w:hAnsiTheme="majorHAnsi" w:cstheme="majorHAnsi"/>
        </w:rPr>
        <w:br/>
        <w:t>export default App;</w:t>
      </w:r>
    </w:p>
    <w:p w14:paraId="71E429FF" w14:textId="77777777" w:rsidR="009E6F86" w:rsidRPr="00332C5F" w:rsidRDefault="009E6F86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0B20E545" w14:textId="77777777" w:rsidR="009E6F86" w:rsidRPr="00332C5F" w:rsidRDefault="00000000">
      <w:pPr>
        <w:pStyle w:val="ListNumber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 xml:space="preserve">Step 7: </w:t>
      </w:r>
    </w:p>
    <w:p w14:paraId="030DE054" w14:textId="592C14A5" w:rsidR="0005007D" w:rsidRPr="00332C5F" w:rsidRDefault="00000000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Start the application:</w:t>
      </w:r>
      <w:r w:rsidRPr="00332C5F">
        <w:rPr>
          <w:rFonts w:asciiTheme="majorHAnsi" w:hAnsiTheme="majorHAnsi" w:cstheme="majorHAnsi"/>
        </w:rPr>
        <w:br/>
        <w:t xml:space="preserve">    </w:t>
      </w:r>
      <w:proofErr w:type="spellStart"/>
      <w:r w:rsidRPr="00332C5F">
        <w:rPr>
          <w:rFonts w:asciiTheme="majorHAnsi" w:hAnsiTheme="majorHAnsi" w:cstheme="majorHAnsi"/>
        </w:rPr>
        <w:t>npm</w:t>
      </w:r>
      <w:proofErr w:type="spellEnd"/>
      <w:r w:rsidRPr="00332C5F">
        <w:rPr>
          <w:rFonts w:asciiTheme="majorHAnsi" w:hAnsiTheme="majorHAnsi" w:cstheme="majorHAnsi"/>
        </w:rPr>
        <w:t xml:space="preserve"> start</w:t>
      </w:r>
    </w:p>
    <w:p w14:paraId="41A7153A" w14:textId="77777777" w:rsidR="009E6F86" w:rsidRPr="00332C5F" w:rsidRDefault="009E6F86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330D5F66" w14:textId="77777777" w:rsidR="009E6F86" w:rsidRPr="00332C5F" w:rsidRDefault="00000000">
      <w:pPr>
        <w:pStyle w:val="ListNumber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>Step 8:</w:t>
      </w:r>
    </w:p>
    <w:p w14:paraId="4663B6CE" w14:textId="46777F75" w:rsidR="0005007D" w:rsidRPr="00332C5F" w:rsidRDefault="00000000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t xml:space="preserve"> Open your browser and navigate to:</w:t>
      </w:r>
      <w:r w:rsidRPr="00332C5F">
        <w:rPr>
          <w:rFonts w:asciiTheme="majorHAnsi" w:hAnsiTheme="majorHAnsi" w:cstheme="majorHAnsi"/>
        </w:rPr>
        <w:br/>
        <w:t xml:space="preserve">    </w:t>
      </w:r>
      <w:hyperlink r:id="rId7" w:history="1">
        <w:r w:rsidR="0056561A" w:rsidRPr="00332C5F">
          <w:rPr>
            <w:rStyle w:val="Hyperlink"/>
            <w:rFonts w:asciiTheme="majorHAnsi" w:hAnsiTheme="majorHAnsi" w:cstheme="majorHAnsi"/>
          </w:rPr>
          <w:t>http://localhost:3000</w:t>
        </w:r>
      </w:hyperlink>
    </w:p>
    <w:p w14:paraId="2E1DE0E3" w14:textId="77777777" w:rsidR="0056561A" w:rsidRPr="00332C5F" w:rsidRDefault="0056561A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4F2AFE95" w14:textId="05A7F4CD" w:rsidR="0056561A" w:rsidRPr="00332C5F" w:rsidRDefault="0056561A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332C5F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45E9EBE1" w14:textId="77777777" w:rsidR="0056561A" w:rsidRPr="00332C5F" w:rsidRDefault="0056561A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  <w:b/>
          <w:bCs/>
          <w:sz w:val="28"/>
          <w:szCs w:val="28"/>
        </w:rPr>
      </w:pPr>
    </w:p>
    <w:p w14:paraId="2BD7DD1F" w14:textId="3C84C2B6" w:rsidR="0056561A" w:rsidRPr="00332C5F" w:rsidRDefault="0056561A" w:rsidP="009E6F86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332C5F">
        <w:rPr>
          <w:rFonts w:asciiTheme="majorHAnsi" w:hAnsiTheme="majorHAnsi" w:cstheme="majorHAnsi"/>
        </w:rPr>
        <w:drawing>
          <wp:inline distT="0" distB="0" distL="0" distR="0" wp14:anchorId="4C2E8CEB" wp14:editId="4194EF1A">
            <wp:extent cx="5486400" cy="3417570"/>
            <wp:effectExtent l="0" t="0" r="0" b="0"/>
            <wp:docPr id="75997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77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61A" w:rsidRPr="00332C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6826"/>
        </w:tabs>
        <w:ind w:left="6826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45CC54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DB6E7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49485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2F5216"/>
    <w:multiLevelType w:val="multilevel"/>
    <w:tmpl w:val="9A64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F1765"/>
    <w:multiLevelType w:val="multilevel"/>
    <w:tmpl w:val="407A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E6D11"/>
    <w:multiLevelType w:val="hybridMultilevel"/>
    <w:tmpl w:val="00FABD4E"/>
    <w:lvl w:ilvl="0" w:tplc="49106DE8">
      <w:start w:val="1"/>
      <w:numFmt w:val="decimal"/>
      <w:lvlText w:val="%1."/>
      <w:lvlJc w:val="left"/>
      <w:pPr>
        <w:ind w:left="891" w:hanging="531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140077">
    <w:abstractNumId w:val="8"/>
  </w:num>
  <w:num w:numId="2" w16cid:durableId="1888029211">
    <w:abstractNumId w:val="6"/>
  </w:num>
  <w:num w:numId="3" w16cid:durableId="201720558">
    <w:abstractNumId w:val="5"/>
  </w:num>
  <w:num w:numId="4" w16cid:durableId="30351223">
    <w:abstractNumId w:val="4"/>
  </w:num>
  <w:num w:numId="5" w16cid:durableId="1307592825">
    <w:abstractNumId w:val="7"/>
  </w:num>
  <w:num w:numId="6" w16cid:durableId="1926454321">
    <w:abstractNumId w:val="3"/>
  </w:num>
  <w:num w:numId="7" w16cid:durableId="1343162744">
    <w:abstractNumId w:val="2"/>
  </w:num>
  <w:num w:numId="8" w16cid:durableId="453643964">
    <w:abstractNumId w:val="1"/>
  </w:num>
  <w:num w:numId="9" w16cid:durableId="1947303454">
    <w:abstractNumId w:val="0"/>
  </w:num>
  <w:num w:numId="10" w16cid:durableId="598415235">
    <w:abstractNumId w:val="10"/>
  </w:num>
  <w:num w:numId="11" w16cid:durableId="1341271767">
    <w:abstractNumId w:val="9"/>
  </w:num>
  <w:num w:numId="12" w16cid:durableId="2135562199">
    <w:abstractNumId w:val="7"/>
  </w:num>
  <w:num w:numId="13" w16cid:durableId="9485064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07D"/>
    <w:rsid w:val="0006063C"/>
    <w:rsid w:val="0015074B"/>
    <w:rsid w:val="0029639D"/>
    <w:rsid w:val="00326F90"/>
    <w:rsid w:val="00332C5F"/>
    <w:rsid w:val="003C2DA2"/>
    <w:rsid w:val="0056561A"/>
    <w:rsid w:val="007D3F34"/>
    <w:rsid w:val="009E6F86"/>
    <w:rsid w:val="00AA1D8D"/>
    <w:rsid w:val="00B47730"/>
    <w:rsid w:val="00C54EB0"/>
    <w:rsid w:val="00CB0664"/>
    <w:rsid w:val="00D85D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4B5F0"/>
  <w14:defaultImageDpi w14:val="300"/>
  <w15:docId w15:val="{ED71200C-BA67-4047-8927-F1358A2F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F8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656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7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500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Objectives</vt:lpstr>
      <vt:lpstr>    Define React and Identify Its Working</vt:lpstr>
      <vt:lpstr>    Differences Between SPA and MPA</vt:lpstr>
      <vt:lpstr>    Pros &amp; Cons of Single-Page Application</vt:lpstr>
      <vt:lpstr>Hands-on Lab Goals</vt:lpstr>
      <vt:lpstr>STEPS:</vt:lpstr>
    </vt:vector>
  </TitlesOfParts>
  <Manager/>
  <Company/>
  <LinksUpToDate>false</LinksUpToDate>
  <CharactersWithSpaces>3346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abhinayamyadarapu@outlook.com</cp:lastModifiedBy>
  <cp:revision>3</cp:revision>
  <dcterms:created xsi:type="dcterms:W3CDTF">2025-07-27T04:22:00Z</dcterms:created>
  <dcterms:modified xsi:type="dcterms:W3CDTF">2025-07-27T04:24:00Z</dcterms:modified>
  <cp:category/>
</cp:coreProperties>
</file>