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3170D" w14:textId="77777777" w:rsidR="00F42FD9" w:rsidRPr="00F42FD9" w:rsidRDefault="00F42FD9">
      <w:pPr>
        <w:pStyle w:val="Heading1"/>
        <w:rPr>
          <w:b w:val="0"/>
          <w:bCs w:val="0"/>
          <w:color w:val="000000" w:themeColor="text1"/>
          <w:spacing w:val="5"/>
          <w:kern w:val="28"/>
          <w:sz w:val="52"/>
          <w:szCs w:val="52"/>
        </w:rPr>
      </w:pPr>
      <w:r w:rsidRPr="00F42FD9">
        <w:rPr>
          <w:b w:val="0"/>
          <w:bCs w:val="0"/>
          <w:color w:val="000000" w:themeColor="text1"/>
          <w:spacing w:val="5"/>
          <w:kern w:val="28"/>
          <w:sz w:val="52"/>
          <w:szCs w:val="52"/>
        </w:rPr>
        <w:t>4</w:t>
      </w:r>
      <w:r w:rsidRPr="00F42FD9">
        <w:rPr>
          <w:b w:val="0"/>
          <w:bCs w:val="0"/>
          <w:color w:val="000000" w:themeColor="text1"/>
          <w:spacing w:val="5"/>
          <w:kern w:val="28"/>
          <w:sz w:val="52"/>
          <w:szCs w:val="52"/>
        </w:rPr>
        <w:t>. ReactJS-HOL</w:t>
      </w:r>
    </w:p>
    <w:p w14:paraId="1ECC2AB3" w14:textId="07B8A8DF" w:rsidR="00E80473" w:rsidRPr="00F42FD9" w:rsidRDefault="00000000" w:rsidP="00F42FD9">
      <w:pPr>
        <w:pStyle w:val="Heading1"/>
        <w:spacing w:before="120"/>
        <w:rPr>
          <w:color w:val="000000" w:themeColor="text1"/>
          <w:sz w:val="32"/>
          <w:szCs w:val="32"/>
        </w:rPr>
      </w:pPr>
      <w:r w:rsidRPr="00F42FD9">
        <w:rPr>
          <w:color w:val="000000" w:themeColor="text1"/>
          <w:sz w:val="32"/>
          <w:szCs w:val="32"/>
        </w:rPr>
        <w:t>Objectives</w:t>
      </w:r>
    </w:p>
    <w:p w14:paraId="198EDD43" w14:textId="77777777" w:rsidR="00E80473" w:rsidRDefault="00000000" w:rsidP="00F42FD9">
      <w:pPr>
        <w:pStyle w:val="ListBullet"/>
        <w:numPr>
          <w:ilvl w:val="0"/>
          <w:numId w:val="0"/>
        </w:numPr>
      </w:pPr>
      <w:r>
        <w:t>• Explain the need and benefits of component life cycle</w:t>
      </w:r>
    </w:p>
    <w:p w14:paraId="18CB0AB7" w14:textId="77777777" w:rsidR="00E80473" w:rsidRDefault="00000000" w:rsidP="00F42FD9">
      <w:pPr>
        <w:pStyle w:val="ListBullet"/>
        <w:numPr>
          <w:ilvl w:val="0"/>
          <w:numId w:val="0"/>
        </w:numPr>
      </w:pPr>
      <w:r>
        <w:t>• Identify various lifecycle hook methods</w:t>
      </w:r>
    </w:p>
    <w:p w14:paraId="4066CADF" w14:textId="77777777" w:rsidR="00E80473" w:rsidRDefault="00000000" w:rsidP="00F42FD9">
      <w:pPr>
        <w:pStyle w:val="ListBullet"/>
        <w:numPr>
          <w:ilvl w:val="0"/>
          <w:numId w:val="0"/>
        </w:numPr>
      </w:pPr>
      <w:r>
        <w:t>• List the sequence of steps in rendering a component</w:t>
      </w:r>
    </w:p>
    <w:p w14:paraId="5C89C2E6" w14:textId="77777777" w:rsidR="00F42FD9" w:rsidRDefault="00F42FD9" w:rsidP="00F42FD9">
      <w:pPr>
        <w:pStyle w:val="ListBullet"/>
        <w:numPr>
          <w:ilvl w:val="0"/>
          <w:numId w:val="0"/>
        </w:numPr>
      </w:pPr>
    </w:p>
    <w:p w14:paraId="053AF03B" w14:textId="76D4F5A4" w:rsidR="00E80473" w:rsidRPr="00F42FD9" w:rsidRDefault="00000000">
      <w:pPr>
        <w:pStyle w:val="Heading2"/>
        <w:rPr>
          <w:color w:val="000000" w:themeColor="text1"/>
        </w:rPr>
      </w:pPr>
      <w:r w:rsidRPr="00F42FD9">
        <w:rPr>
          <w:color w:val="000000" w:themeColor="text1"/>
        </w:rPr>
        <w:t xml:space="preserve"> What is a Component Lifecycle?</w:t>
      </w:r>
    </w:p>
    <w:p w14:paraId="411EB584" w14:textId="77777777" w:rsidR="00E80473" w:rsidRDefault="00000000">
      <w:r>
        <w:t>In React, each component goes through a lifecycle – from creation (mounting), update (rendering), and finally unmounting (removal). Understanding this lifecycle helps developers:</w:t>
      </w:r>
    </w:p>
    <w:p w14:paraId="522657A1" w14:textId="77777777" w:rsidR="00E80473" w:rsidRDefault="00000000" w:rsidP="00F42FD9">
      <w:pPr>
        <w:pStyle w:val="ListBullet"/>
        <w:numPr>
          <w:ilvl w:val="0"/>
          <w:numId w:val="0"/>
        </w:numPr>
      </w:pPr>
      <w:r>
        <w:t>• Execute code at specific points (e.g., fetching data after component is loaded)</w:t>
      </w:r>
    </w:p>
    <w:p w14:paraId="23FC8AB1" w14:textId="77777777" w:rsidR="00E80473" w:rsidRDefault="00000000" w:rsidP="00F42FD9">
      <w:pPr>
        <w:pStyle w:val="ListBullet"/>
        <w:numPr>
          <w:ilvl w:val="0"/>
          <w:numId w:val="0"/>
        </w:numPr>
      </w:pPr>
      <w:r>
        <w:t>• Manage side effects and cleanup</w:t>
      </w:r>
    </w:p>
    <w:p w14:paraId="2A615B8E" w14:textId="77777777" w:rsidR="00E80473" w:rsidRDefault="00000000" w:rsidP="00F42FD9">
      <w:pPr>
        <w:pStyle w:val="ListBullet"/>
        <w:numPr>
          <w:ilvl w:val="0"/>
          <w:numId w:val="0"/>
        </w:numPr>
      </w:pPr>
      <w:r>
        <w:t>• Catch and handle errors effectively</w:t>
      </w:r>
    </w:p>
    <w:p w14:paraId="1E8FD284" w14:textId="77777777" w:rsidR="00F42FD9" w:rsidRDefault="00F42FD9" w:rsidP="00F42FD9">
      <w:pPr>
        <w:pStyle w:val="ListBullet"/>
        <w:numPr>
          <w:ilvl w:val="0"/>
          <w:numId w:val="0"/>
        </w:numPr>
      </w:pPr>
    </w:p>
    <w:p w14:paraId="7402135A" w14:textId="62E08BB6" w:rsidR="00E80473" w:rsidRPr="00F42FD9" w:rsidRDefault="00000000">
      <w:pPr>
        <w:pStyle w:val="Heading2"/>
        <w:rPr>
          <w:color w:val="000000" w:themeColor="text1"/>
        </w:rPr>
      </w:pPr>
      <w:r w:rsidRPr="00F42FD9">
        <w:rPr>
          <w:color w:val="000000" w:themeColor="text1"/>
        </w:rPr>
        <w:t xml:space="preserve"> Benefits of Component Lifecycle</w:t>
      </w:r>
    </w:p>
    <w:p w14:paraId="0EAD4974" w14:textId="77777777" w:rsidR="00E80473" w:rsidRDefault="00000000" w:rsidP="00F42FD9">
      <w:pPr>
        <w:pStyle w:val="ListBullet"/>
        <w:numPr>
          <w:ilvl w:val="0"/>
          <w:numId w:val="0"/>
        </w:numPr>
      </w:pPr>
      <w:r>
        <w:t>• Better control over rendering and performance</w:t>
      </w:r>
    </w:p>
    <w:p w14:paraId="28E78E08" w14:textId="77777777" w:rsidR="00E80473" w:rsidRDefault="00000000" w:rsidP="00F42FD9">
      <w:pPr>
        <w:pStyle w:val="ListBullet"/>
        <w:numPr>
          <w:ilvl w:val="0"/>
          <w:numId w:val="0"/>
        </w:numPr>
      </w:pPr>
      <w:r>
        <w:t>• Integration of external systems or APIs</w:t>
      </w:r>
    </w:p>
    <w:p w14:paraId="564086CC" w14:textId="77777777" w:rsidR="00E80473" w:rsidRDefault="00000000" w:rsidP="00F42FD9">
      <w:pPr>
        <w:pStyle w:val="ListBullet"/>
        <w:numPr>
          <w:ilvl w:val="0"/>
          <w:numId w:val="0"/>
        </w:numPr>
      </w:pPr>
      <w:r>
        <w:t>• Clean-up memory (unsubscribe listeners, timers)</w:t>
      </w:r>
    </w:p>
    <w:p w14:paraId="04801B4D" w14:textId="77777777" w:rsidR="00E80473" w:rsidRDefault="00000000" w:rsidP="00F42FD9">
      <w:pPr>
        <w:pStyle w:val="ListBullet"/>
        <w:numPr>
          <w:ilvl w:val="0"/>
          <w:numId w:val="0"/>
        </w:numPr>
      </w:pPr>
      <w:r>
        <w:t>• Error handling during rendering or API calls</w:t>
      </w:r>
    </w:p>
    <w:p w14:paraId="272CB014" w14:textId="77777777" w:rsidR="00F42FD9" w:rsidRDefault="00F42FD9" w:rsidP="00F42FD9">
      <w:pPr>
        <w:pStyle w:val="ListBullet"/>
        <w:numPr>
          <w:ilvl w:val="0"/>
          <w:numId w:val="0"/>
        </w:numPr>
      </w:pPr>
    </w:p>
    <w:p w14:paraId="41A40E9F" w14:textId="0FF6B8E1" w:rsidR="00E80473" w:rsidRDefault="00000000">
      <w:pPr>
        <w:pStyle w:val="Heading2"/>
      </w:pPr>
      <w:r w:rsidRPr="00F42FD9">
        <w:rPr>
          <w:color w:val="000000" w:themeColor="text1"/>
        </w:rPr>
        <w:t>Lifecycle Hook Methods (Class Components)</w:t>
      </w:r>
    </w:p>
    <w:p w14:paraId="4DD1C5B3" w14:textId="77777777" w:rsidR="00E80473" w:rsidRDefault="00000000" w:rsidP="00F42FD9">
      <w:pPr>
        <w:pStyle w:val="ListBullet"/>
        <w:numPr>
          <w:ilvl w:val="0"/>
          <w:numId w:val="0"/>
        </w:numPr>
      </w:pPr>
      <w:r>
        <w:t>• constructor() – Initializes state and binds methods</w:t>
      </w:r>
    </w:p>
    <w:p w14:paraId="039A3900" w14:textId="77777777" w:rsidR="00E80473" w:rsidRDefault="00000000" w:rsidP="00F42FD9">
      <w:pPr>
        <w:pStyle w:val="ListBullet"/>
        <w:numPr>
          <w:ilvl w:val="0"/>
          <w:numId w:val="0"/>
        </w:numPr>
      </w:pPr>
      <w:r>
        <w:t>• componentDidMount() – Called after component is rendered in the DOM (ideal for API calls)</w:t>
      </w:r>
    </w:p>
    <w:p w14:paraId="4E8967BA" w14:textId="77777777" w:rsidR="00E80473" w:rsidRDefault="00000000" w:rsidP="00F42FD9">
      <w:pPr>
        <w:pStyle w:val="ListBullet"/>
        <w:numPr>
          <w:ilvl w:val="0"/>
          <w:numId w:val="0"/>
        </w:numPr>
      </w:pPr>
      <w:r>
        <w:t>• componentDidUpdate() – Called after component updates due to props/state changes</w:t>
      </w:r>
    </w:p>
    <w:p w14:paraId="085D234A" w14:textId="77777777" w:rsidR="00E80473" w:rsidRDefault="00000000" w:rsidP="00F42FD9">
      <w:pPr>
        <w:pStyle w:val="ListBullet"/>
        <w:numPr>
          <w:ilvl w:val="0"/>
          <w:numId w:val="0"/>
        </w:numPr>
      </w:pPr>
      <w:r>
        <w:t>• componentWillUnmount() – Used for clean-up before the component is removed</w:t>
      </w:r>
    </w:p>
    <w:p w14:paraId="781F83C1" w14:textId="77777777" w:rsidR="00E80473" w:rsidRDefault="00000000" w:rsidP="00F42FD9">
      <w:pPr>
        <w:pStyle w:val="ListBullet"/>
        <w:numPr>
          <w:ilvl w:val="0"/>
          <w:numId w:val="0"/>
        </w:numPr>
      </w:pPr>
      <w:r>
        <w:t>• componentDidCatch() – Used for catching rendering errors and displaying fallback UI</w:t>
      </w:r>
    </w:p>
    <w:p w14:paraId="5620CFBE" w14:textId="77777777" w:rsidR="00F42FD9" w:rsidRDefault="00F42FD9" w:rsidP="00F42FD9">
      <w:pPr>
        <w:pStyle w:val="ListBullet"/>
        <w:numPr>
          <w:ilvl w:val="0"/>
          <w:numId w:val="0"/>
        </w:numPr>
      </w:pPr>
    </w:p>
    <w:p w14:paraId="6C0E73F4" w14:textId="571D12BC" w:rsidR="00E80473" w:rsidRPr="00F42FD9" w:rsidRDefault="00000000">
      <w:pPr>
        <w:pStyle w:val="Heading2"/>
        <w:rPr>
          <w:color w:val="000000" w:themeColor="text1"/>
        </w:rPr>
      </w:pPr>
      <w:r w:rsidRPr="00F42FD9">
        <w:rPr>
          <w:color w:val="000000" w:themeColor="text1"/>
        </w:rPr>
        <w:t>Component Rendering Steps</w:t>
      </w:r>
    </w:p>
    <w:p w14:paraId="018346C3" w14:textId="77777777" w:rsidR="00E80473" w:rsidRDefault="00000000" w:rsidP="00F42FD9">
      <w:pPr>
        <w:pStyle w:val="ListBullet"/>
        <w:numPr>
          <w:ilvl w:val="0"/>
          <w:numId w:val="0"/>
        </w:numPr>
      </w:pPr>
      <w:r>
        <w:t>• constructor()</w:t>
      </w:r>
    </w:p>
    <w:p w14:paraId="243E68B4" w14:textId="77777777" w:rsidR="00E80473" w:rsidRDefault="00000000" w:rsidP="00F42FD9">
      <w:pPr>
        <w:pStyle w:val="ListBullet"/>
        <w:numPr>
          <w:ilvl w:val="0"/>
          <w:numId w:val="0"/>
        </w:numPr>
      </w:pPr>
      <w:r>
        <w:t>• render()</w:t>
      </w:r>
    </w:p>
    <w:p w14:paraId="09438E46" w14:textId="77777777" w:rsidR="00E80473" w:rsidRDefault="00000000" w:rsidP="00F42FD9">
      <w:pPr>
        <w:pStyle w:val="ListBullet"/>
        <w:numPr>
          <w:ilvl w:val="0"/>
          <w:numId w:val="0"/>
        </w:numPr>
      </w:pPr>
      <w:r>
        <w:t>• componentDidMount()</w:t>
      </w:r>
    </w:p>
    <w:p w14:paraId="7FB5B9FA" w14:textId="77777777" w:rsidR="00E80473" w:rsidRDefault="00000000" w:rsidP="00F42FD9">
      <w:pPr>
        <w:pStyle w:val="ListBullet"/>
        <w:numPr>
          <w:ilvl w:val="0"/>
          <w:numId w:val="0"/>
        </w:numPr>
      </w:pPr>
      <w:r>
        <w:t>• On state/prop change → render() → componentDidUpdate()</w:t>
      </w:r>
    </w:p>
    <w:p w14:paraId="79ACAA42" w14:textId="77777777" w:rsidR="00E80473" w:rsidRDefault="00000000" w:rsidP="00F42FD9">
      <w:pPr>
        <w:pStyle w:val="ListBullet"/>
        <w:numPr>
          <w:ilvl w:val="0"/>
          <w:numId w:val="0"/>
        </w:numPr>
      </w:pPr>
      <w:r>
        <w:t>• When component removed → componentWillUnmount()</w:t>
      </w:r>
    </w:p>
    <w:p w14:paraId="700CA6ED" w14:textId="507A0B86" w:rsidR="00E80473" w:rsidRPr="00F42FD9" w:rsidRDefault="00000000">
      <w:pPr>
        <w:pStyle w:val="Heading1"/>
        <w:rPr>
          <w:color w:val="000000" w:themeColor="text1"/>
          <w:sz w:val="32"/>
          <w:szCs w:val="32"/>
        </w:rPr>
      </w:pPr>
      <w:r w:rsidRPr="00F42FD9">
        <w:rPr>
          <w:color w:val="000000" w:themeColor="text1"/>
          <w:sz w:val="32"/>
          <w:szCs w:val="32"/>
        </w:rPr>
        <w:lastRenderedPageBreak/>
        <w:t xml:space="preserve"> Hands-On Lab: Working with Lifecycle Hooks</w:t>
      </w:r>
    </w:p>
    <w:p w14:paraId="7FD13E8E" w14:textId="111856C2" w:rsidR="00E80473" w:rsidRPr="00F42FD9" w:rsidRDefault="00F42FD9">
      <w:pPr>
        <w:pStyle w:val="Heading2"/>
        <w:rPr>
          <w:color w:val="000000" w:themeColor="text1"/>
        </w:rPr>
      </w:pPr>
      <w:r w:rsidRPr="00F42FD9">
        <w:rPr>
          <w:color w:val="000000" w:themeColor="text1"/>
        </w:rPr>
        <w:t>Steps</w:t>
      </w:r>
    </w:p>
    <w:p w14:paraId="1959C579" w14:textId="77777777" w:rsidR="00E80473" w:rsidRPr="00F42FD9" w:rsidRDefault="00000000">
      <w:pPr>
        <w:pStyle w:val="Heading3"/>
        <w:rPr>
          <w:color w:val="000000" w:themeColor="text1"/>
          <w:sz w:val="28"/>
          <w:szCs w:val="28"/>
        </w:rPr>
      </w:pPr>
      <w:r w:rsidRPr="00F42FD9">
        <w:rPr>
          <w:color w:val="000000" w:themeColor="text1"/>
          <w:sz w:val="28"/>
          <w:szCs w:val="28"/>
        </w:rPr>
        <w:t>Step 1: Create a New React App</w:t>
      </w:r>
    </w:p>
    <w:p w14:paraId="23F97E69" w14:textId="637CB46A" w:rsidR="00E80473" w:rsidRDefault="00000000">
      <w:r>
        <w:t>npx create-react-app blogapp</w:t>
      </w:r>
      <w:r>
        <w:br/>
        <w:t>cd blogapp</w:t>
      </w:r>
      <w:r>
        <w:br/>
      </w:r>
    </w:p>
    <w:p w14:paraId="3573589D" w14:textId="362DDABE" w:rsidR="00E80473" w:rsidRPr="00F42FD9" w:rsidRDefault="00000000">
      <w:pPr>
        <w:pStyle w:val="Heading3"/>
        <w:rPr>
          <w:color w:val="000000" w:themeColor="text1"/>
          <w:sz w:val="28"/>
          <w:szCs w:val="28"/>
        </w:rPr>
      </w:pPr>
      <w:r w:rsidRPr="00F42FD9">
        <w:rPr>
          <w:color w:val="000000" w:themeColor="text1"/>
          <w:sz w:val="28"/>
          <w:szCs w:val="28"/>
        </w:rPr>
        <w:t>Step 2: Create Post.js</w:t>
      </w:r>
      <w:r w:rsidR="00533322">
        <w:rPr>
          <w:color w:val="000000" w:themeColor="text1"/>
          <w:sz w:val="28"/>
          <w:szCs w:val="28"/>
        </w:rPr>
        <w:t>x</w:t>
      </w:r>
      <w:r w:rsidRPr="00F42FD9">
        <w:rPr>
          <w:color w:val="000000" w:themeColor="text1"/>
          <w:sz w:val="28"/>
          <w:szCs w:val="28"/>
        </w:rPr>
        <w:t xml:space="preserve"> in src/ Folder</w:t>
      </w:r>
    </w:p>
    <w:p w14:paraId="251B4A0A" w14:textId="6F09C955" w:rsidR="00E80473" w:rsidRDefault="00000000">
      <w:r>
        <w:br/>
        <w:t>import React from 'react';</w:t>
      </w:r>
      <w:r>
        <w:br/>
      </w:r>
      <w:r>
        <w:br/>
        <w:t>class Post extends React.Component {</w:t>
      </w:r>
      <w:r>
        <w:br/>
        <w:t xml:space="preserve">  render() {</w:t>
      </w:r>
      <w:r>
        <w:br/>
        <w:t xml:space="preserve">    return (</w:t>
      </w:r>
      <w:r>
        <w:br/>
        <w:t xml:space="preserve">      &lt;div&gt;</w:t>
      </w:r>
      <w:r>
        <w:br/>
        <w:t xml:space="preserve">        &lt;h2&gt;{this.props.title}&lt;/h2&gt;</w:t>
      </w:r>
      <w:r>
        <w:br/>
        <w:t xml:space="preserve">        &lt;p&gt;{this.props.body}&lt;/p&gt;</w:t>
      </w:r>
      <w:r>
        <w:br/>
        <w:t xml:space="preserve">      &lt;/div&gt;</w:t>
      </w:r>
      <w:r>
        <w:br/>
        <w:t xml:space="preserve">    );</w:t>
      </w:r>
      <w:r>
        <w:br/>
        <w:t xml:space="preserve">  }</w:t>
      </w:r>
      <w:r>
        <w:br/>
        <w:t>}</w:t>
      </w:r>
      <w:r>
        <w:br/>
      </w:r>
      <w:r>
        <w:br/>
        <w:t>export default Post;</w:t>
      </w:r>
    </w:p>
    <w:p w14:paraId="22F434A8" w14:textId="42223A92" w:rsidR="00E80473" w:rsidRPr="00F42FD9" w:rsidRDefault="00000000">
      <w:pPr>
        <w:pStyle w:val="Heading3"/>
        <w:rPr>
          <w:color w:val="000000" w:themeColor="text1"/>
          <w:sz w:val="28"/>
          <w:szCs w:val="28"/>
        </w:rPr>
      </w:pPr>
      <w:r w:rsidRPr="00F42FD9">
        <w:rPr>
          <w:color w:val="000000" w:themeColor="text1"/>
          <w:sz w:val="28"/>
          <w:szCs w:val="28"/>
        </w:rPr>
        <w:t>Step 3: Create Posts.js</w:t>
      </w:r>
      <w:r w:rsidR="00533322">
        <w:rPr>
          <w:color w:val="000000" w:themeColor="text1"/>
          <w:sz w:val="28"/>
          <w:szCs w:val="28"/>
        </w:rPr>
        <w:t>x</w:t>
      </w:r>
      <w:r w:rsidRPr="00F42FD9">
        <w:rPr>
          <w:color w:val="000000" w:themeColor="text1"/>
          <w:sz w:val="28"/>
          <w:szCs w:val="28"/>
        </w:rPr>
        <w:t xml:space="preserve"> as a Class Component</w:t>
      </w:r>
    </w:p>
    <w:p w14:paraId="0D94CE67" w14:textId="53BC049C" w:rsidR="00E80473" w:rsidRDefault="00000000">
      <w:r>
        <w:br/>
        <w:t>import React, { Component } from 'react';</w:t>
      </w:r>
      <w:r>
        <w:br/>
        <w:t>import Post from './Post';</w:t>
      </w:r>
      <w:r>
        <w:br/>
      </w:r>
      <w:r>
        <w:br/>
        <w:t>class Posts extends Component {</w:t>
      </w:r>
      <w:r>
        <w:br/>
        <w:t xml:space="preserve">  constructor(props) {</w:t>
      </w:r>
      <w:r>
        <w:br/>
        <w:t xml:space="preserve">    super(props);</w:t>
      </w:r>
      <w:r>
        <w:br/>
        <w:t xml:space="preserve">    this.state = {</w:t>
      </w:r>
      <w:r>
        <w:br/>
        <w:t xml:space="preserve">      posts: [],</w:t>
      </w:r>
      <w:r>
        <w:br/>
        <w:t xml:space="preserve">    };</w:t>
      </w:r>
      <w:r>
        <w:br/>
        <w:t xml:space="preserve">  }</w:t>
      </w:r>
      <w:r>
        <w:br/>
      </w:r>
      <w:r>
        <w:br/>
        <w:t xml:space="preserve">  loadPosts = () =&gt; {</w:t>
      </w:r>
      <w:r>
        <w:br/>
        <w:t xml:space="preserve">    fetch('https://jsonplaceholder.typicode.com/posts')</w:t>
      </w:r>
      <w:r>
        <w:br/>
        <w:t xml:space="preserve">      .then(response =&gt; response.json())</w:t>
      </w:r>
      <w:r>
        <w:br/>
        <w:t xml:space="preserve">      .then(data =&gt; this.setState({ posts: data }))</w:t>
      </w:r>
      <w:r>
        <w:br/>
        <w:t xml:space="preserve">      .catch(error =&gt; {</w:t>
      </w:r>
      <w:r>
        <w:br/>
        <w:t xml:space="preserve">        throw error;</w:t>
      </w:r>
      <w:r>
        <w:br/>
        <w:t xml:space="preserve">      });</w:t>
      </w:r>
      <w:r>
        <w:br/>
        <w:t xml:space="preserve">  };</w:t>
      </w:r>
      <w:r>
        <w:br/>
      </w:r>
      <w:r>
        <w:br/>
        <w:t xml:space="preserve">  componentDidMount() {</w:t>
      </w:r>
      <w:r>
        <w:br/>
        <w:t xml:space="preserve">    this.loadPosts();</w:t>
      </w:r>
      <w:r>
        <w:br/>
        <w:t xml:space="preserve">  }</w:t>
      </w:r>
      <w:r>
        <w:br/>
      </w:r>
      <w:r>
        <w:br/>
        <w:t xml:space="preserve">  componentDidCatch(error, info) {</w:t>
      </w:r>
      <w:r>
        <w:br/>
        <w:t xml:space="preserve">    alert("An error occurred: " + error.toString());</w:t>
      </w:r>
      <w:r>
        <w:br/>
        <w:t xml:space="preserve">  }</w:t>
      </w:r>
      <w:r>
        <w:br/>
      </w:r>
      <w:r>
        <w:br/>
        <w:t xml:space="preserve">  render() {</w:t>
      </w:r>
      <w:r>
        <w:br/>
        <w:t xml:space="preserve">    return (</w:t>
      </w:r>
      <w:r>
        <w:br/>
        <w:t xml:space="preserve">      &lt;div&gt;</w:t>
      </w:r>
      <w:r>
        <w:br/>
        <w:t xml:space="preserve">        &lt;h1&gt;Blog Posts&lt;/h1&gt;</w:t>
      </w:r>
      <w:r>
        <w:br/>
        <w:t xml:space="preserve">        {this.state.posts.map(post =&gt; (</w:t>
      </w:r>
      <w:r>
        <w:br/>
        <w:t xml:space="preserve">          &lt;Post key={post.id} title={post.title} body={post.body} /&gt;</w:t>
      </w:r>
      <w:r>
        <w:br/>
        <w:t xml:space="preserve">        ))}</w:t>
      </w:r>
      <w:r>
        <w:br/>
        <w:t xml:space="preserve">      &lt;/div&gt;</w:t>
      </w:r>
      <w:r>
        <w:br/>
        <w:t xml:space="preserve">    );</w:t>
      </w:r>
      <w:r>
        <w:br/>
        <w:t xml:space="preserve">  }</w:t>
      </w:r>
      <w:r>
        <w:br/>
        <w:t>}</w:t>
      </w:r>
      <w:r>
        <w:br/>
      </w:r>
      <w:r>
        <w:br/>
        <w:t>export default Posts;</w:t>
      </w:r>
    </w:p>
    <w:p w14:paraId="20BEEFD4" w14:textId="182D6D7D" w:rsidR="00E80473" w:rsidRPr="00F42FD9" w:rsidRDefault="00000000">
      <w:pPr>
        <w:pStyle w:val="Heading3"/>
        <w:rPr>
          <w:color w:val="000000" w:themeColor="text1"/>
          <w:sz w:val="28"/>
          <w:szCs w:val="28"/>
        </w:rPr>
      </w:pPr>
      <w:r w:rsidRPr="00F42FD9">
        <w:rPr>
          <w:color w:val="000000" w:themeColor="text1"/>
          <w:sz w:val="28"/>
          <w:szCs w:val="28"/>
        </w:rPr>
        <w:t>Step 4: Add Posts to the App.js</w:t>
      </w:r>
      <w:r w:rsidR="00533322">
        <w:rPr>
          <w:color w:val="000000" w:themeColor="text1"/>
          <w:sz w:val="28"/>
          <w:szCs w:val="28"/>
        </w:rPr>
        <w:t>x</w:t>
      </w:r>
    </w:p>
    <w:p w14:paraId="58036A83" w14:textId="1337837D" w:rsidR="00E80473" w:rsidRDefault="00000000">
      <w:r>
        <w:br/>
        <w:t>import React from 'react';</w:t>
      </w:r>
      <w:r>
        <w:br/>
        <w:t>import Posts from './Posts';</w:t>
      </w:r>
      <w:r>
        <w:br/>
      </w:r>
      <w:r>
        <w:br/>
        <w:t>function App() {</w:t>
      </w:r>
      <w:r>
        <w:br/>
        <w:t xml:space="preserve">  return (</w:t>
      </w:r>
      <w:r>
        <w:br/>
        <w:t xml:space="preserve">    &lt;div className="App"&gt;</w:t>
      </w:r>
      <w:r>
        <w:br/>
        <w:t xml:space="preserve">      &lt;Posts /&gt;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>export default App;</w:t>
      </w:r>
    </w:p>
    <w:p w14:paraId="1619FCE8" w14:textId="77777777" w:rsidR="00E80473" w:rsidRPr="00F42FD9" w:rsidRDefault="00000000">
      <w:pPr>
        <w:pStyle w:val="Heading3"/>
        <w:rPr>
          <w:color w:val="000000" w:themeColor="text1"/>
          <w:sz w:val="28"/>
          <w:szCs w:val="28"/>
        </w:rPr>
      </w:pPr>
      <w:r w:rsidRPr="00F42FD9">
        <w:rPr>
          <w:color w:val="000000" w:themeColor="text1"/>
          <w:sz w:val="28"/>
          <w:szCs w:val="28"/>
        </w:rPr>
        <w:t>Step 5: Run the Application</w:t>
      </w:r>
    </w:p>
    <w:p w14:paraId="7E081789" w14:textId="77777777" w:rsidR="00E80473" w:rsidRDefault="00000000">
      <w:r>
        <w:t>npm start</w:t>
      </w:r>
    </w:p>
    <w:p w14:paraId="177BD902" w14:textId="11869376" w:rsidR="00E80473" w:rsidRPr="00F42FD9" w:rsidRDefault="00000000">
      <w:pPr>
        <w:pStyle w:val="Heading2"/>
        <w:rPr>
          <w:color w:val="000000" w:themeColor="text1"/>
          <w:sz w:val="32"/>
          <w:szCs w:val="32"/>
        </w:rPr>
      </w:pPr>
      <w:r w:rsidRPr="00F42FD9">
        <w:rPr>
          <w:color w:val="000000" w:themeColor="text1"/>
          <w:sz w:val="32"/>
          <w:szCs w:val="32"/>
        </w:rPr>
        <w:t>Output</w:t>
      </w:r>
    </w:p>
    <w:p w14:paraId="13B1AFAA" w14:textId="77777777" w:rsidR="000760A7" w:rsidRDefault="00000000">
      <w:r>
        <w:t>- On successful fetch, posts will display on the screen.</w:t>
      </w:r>
    </w:p>
    <w:p w14:paraId="0540ED7C" w14:textId="2E9E2DB9" w:rsidR="00E80473" w:rsidRDefault="000760A7">
      <w:r w:rsidRPr="000760A7">
        <w:drawing>
          <wp:inline distT="0" distB="0" distL="0" distR="0" wp14:anchorId="054CE05C" wp14:editId="0F0BD079">
            <wp:extent cx="5486400" cy="3423920"/>
            <wp:effectExtent l="0" t="0" r="0" b="5080"/>
            <wp:docPr id="44544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40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  <w:t>- If there's an error, an alert message will be shown using componentDidCatch().</w:t>
      </w:r>
    </w:p>
    <w:sectPr w:rsidR="00E804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3398856">
    <w:abstractNumId w:val="8"/>
  </w:num>
  <w:num w:numId="2" w16cid:durableId="817844157">
    <w:abstractNumId w:val="6"/>
  </w:num>
  <w:num w:numId="3" w16cid:durableId="22363910">
    <w:abstractNumId w:val="5"/>
  </w:num>
  <w:num w:numId="4" w16cid:durableId="1956015441">
    <w:abstractNumId w:val="4"/>
  </w:num>
  <w:num w:numId="5" w16cid:durableId="1683700940">
    <w:abstractNumId w:val="7"/>
  </w:num>
  <w:num w:numId="6" w16cid:durableId="61368749">
    <w:abstractNumId w:val="3"/>
  </w:num>
  <w:num w:numId="7" w16cid:durableId="657265205">
    <w:abstractNumId w:val="2"/>
  </w:num>
  <w:num w:numId="8" w16cid:durableId="1816490281">
    <w:abstractNumId w:val="1"/>
  </w:num>
  <w:num w:numId="9" w16cid:durableId="149881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60A7"/>
    <w:rsid w:val="0015074B"/>
    <w:rsid w:val="0029639D"/>
    <w:rsid w:val="00326F90"/>
    <w:rsid w:val="00533322"/>
    <w:rsid w:val="00AA1D8D"/>
    <w:rsid w:val="00B47730"/>
    <w:rsid w:val="00C54EB0"/>
    <w:rsid w:val="00CB0664"/>
    <w:rsid w:val="00D2142A"/>
    <w:rsid w:val="00E80473"/>
    <w:rsid w:val="00F42F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1ADDB6"/>
  <w14:defaultImageDpi w14:val="300"/>
  <w15:docId w15:val="{ED71200C-BA67-4047-8927-F1358A2F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447</Words>
  <Characters>2553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4. ReactJS-HOL</vt:lpstr>
      <vt:lpstr>Objectives</vt:lpstr>
      <vt:lpstr>    What is a Component Lifecycle?</vt:lpstr>
      <vt:lpstr>    Benefits of Component Lifecycle</vt:lpstr>
      <vt:lpstr>    Lifecycle Hook Methods (Class Components)</vt:lpstr>
      <vt:lpstr>    Component Rendering Steps</vt:lpstr>
      <vt:lpstr>Hands-On Lab: Working with Lifecycle Hooks</vt:lpstr>
      <vt:lpstr>    Steps</vt:lpstr>
      <vt:lpstr>        Step 1: Create a New React App</vt:lpstr>
      <vt:lpstr>        Step 2: Create Post.jsx in src/ Folder</vt:lpstr>
      <vt:lpstr>        Step 3: Create Posts.jsx as a Class Component</vt:lpstr>
      <vt:lpstr>        Step 4: Add Posts to the App.jsx</vt:lpstr>
      <vt:lpstr>        Step 5: Run the Application</vt:lpstr>
      <vt:lpstr>    Output</vt:lpstr>
    </vt:vector>
  </TitlesOfParts>
  <Manager/>
  <Company/>
  <LinksUpToDate>false</LinksUpToDate>
  <CharactersWithSpaces>2995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abhinayamyadarapu@outlook.com</cp:lastModifiedBy>
  <cp:revision>3</cp:revision>
  <dcterms:created xsi:type="dcterms:W3CDTF">2025-07-27T06:46:00Z</dcterms:created>
  <dcterms:modified xsi:type="dcterms:W3CDTF">2025-07-27T06:57:00Z</dcterms:modified>
  <cp:category/>
</cp:coreProperties>
</file>