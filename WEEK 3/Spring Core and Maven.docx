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D4BFD" w14:textId="77777777" w:rsidR="000C283A" w:rsidRPr="001A407D" w:rsidRDefault="00000000">
      <w:pPr>
        <w:pStyle w:val="Heading1"/>
        <w:rPr>
          <w:b w:val="0"/>
          <w:bCs w:val="0"/>
          <w:color w:val="000000" w:themeColor="text1"/>
        </w:rPr>
      </w:pPr>
      <w:r w:rsidRPr="001A407D">
        <w:rPr>
          <w:b w:val="0"/>
          <w:bCs w:val="0"/>
          <w:color w:val="000000" w:themeColor="text1"/>
        </w:rPr>
        <w:t>Spring Core Maven Exercises Documentation</w:t>
      </w:r>
    </w:p>
    <w:p w14:paraId="3678FABC" w14:textId="77777777" w:rsidR="000C283A" w:rsidRDefault="00000000">
      <w:pPr>
        <w:pStyle w:val="Heading2"/>
        <w:rPr>
          <w:color w:val="000000" w:themeColor="text1"/>
          <w:sz w:val="32"/>
          <w:szCs w:val="32"/>
        </w:rPr>
      </w:pPr>
      <w:r w:rsidRPr="001A407D">
        <w:rPr>
          <w:color w:val="000000" w:themeColor="text1"/>
          <w:sz w:val="32"/>
          <w:szCs w:val="32"/>
        </w:rPr>
        <w:t>Exercise 1: Configuring a Basic Spring Application</w:t>
      </w:r>
    </w:p>
    <w:p w14:paraId="37FF1F88" w14:textId="77777777" w:rsidR="001A407D" w:rsidRPr="001A407D" w:rsidRDefault="001A407D" w:rsidP="001A407D"/>
    <w:p w14:paraId="540AC3A7" w14:textId="1E3E6279" w:rsidR="000C283A" w:rsidRPr="001A407D" w:rsidRDefault="00000000">
      <w:pPr>
        <w:rPr>
          <w:b/>
          <w:bCs/>
          <w:color w:val="000000" w:themeColor="text1"/>
          <w:sz w:val="28"/>
          <w:szCs w:val="28"/>
        </w:rPr>
      </w:pPr>
      <w:r w:rsidRPr="001A407D">
        <w:rPr>
          <w:b/>
          <w:bCs/>
          <w:color w:val="000000" w:themeColor="text1"/>
          <w:sz w:val="28"/>
          <w:szCs w:val="28"/>
        </w:rPr>
        <w:t xml:space="preserve">   - Project Name: LibraryManagement</w:t>
      </w:r>
    </w:p>
    <w:p w14:paraId="3C00C8F7" w14:textId="2A8950D7" w:rsidR="000C283A" w:rsidRPr="001A407D" w:rsidRDefault="00000000" w:rsidP="001A407D">
      <w:pPr>
        <w:pStyle w:val="ListNumber"/>
        <w:numPr>
          <w:ilvl w:val="0"/>
          <w:numId w:val="0"/>
        </w:numPr>
        <w:ind w:left="360" w:hanging="360"/>
        <w:rPr>
          <w:b/>
          <w:bCs/>
          <w:color w:val="000000" w:themeColor="text1"/>
        </w:rPr>
      </w:pPr>
      <w:r w:rsidRPr="001A407D">
        <w:rPr>
          <w:color w:val="000000" w:themeColor="text1"/>
        </w:rPr>
        <w:t xml:space="preserve"> </w:t>
      </w:r>
      <w:r w:rsidRPr="001A407D">
        <w:rPr>
          <w:b/>
          <w:bCs/>
          <w:color w:val="000000" w:themeColor="text1"/>
        </w:rPr>
        <w:t>Add Spring Core Dependency in pom.xml:</w:t>
      </w:r>
    </w:p>
    <w:p w14:paraId="052A89C5" w14:textId="77777777" w:rsidR="000C283A" w:rsidRPr="001A407D" w:rsidRDefault="00000000">
      <w:pPr>
        <w:pStyle w:val="IntenseQuote"/>
        <w:rPr>
          <w:b w:val="0"/>
          <w:bCs w:val="0"/>
          <w:color w:val="000000" w:themeColor="text1"/>
        </w:rPr>
      </w:pPr>
      <w:r w:rsidRPr="001A407D">
        <w:rPr>
          <w:b w:val="0"/>
          <w:bCs w:val="0"/>
          <w:color w:val="000000" w:themeColor="text1"/>
        </w:rPr>
        <w:t>&lt;dependency&gt;</w:t>
      </w:r>
      <w:r w:rsidRPr="001A407D">
        <w:rPr>
          <w:b w:val="0"/>
          <w:bCs w:val="0"/>
          <w:color w:val="000000" w:themeColor="text1"/>
        </w:rPr>
        <w:br/>
        <w:t xml:space="preserve">  &lt;groupId&gt;org.springframework&lt;/groupId&gt;</w:t>
      </w:r>
      <w:r w:rsidRPr="001A407D">
        <w:rPr>
          <w:b w:val="0"/>
          <w:bCs w:val="0"/>
          <w:color w:val="000000" w:themeColor="text1"/>
        </w:rPr>
        <w:br/>
        <w:t xml:space="preserve">  &lt;artifactId&gt;spring-context&lt;/artifactId&gt;</w:t>
      </w:r>
      <w:r w:rsidRPr="001A407D">
        <w:rPr>
          <w:b w:val="0"/>
          <w:bCs w:val="0"/>
          <w:color w:val="000000" w:themeColor="text1"/>
        </w:rPr>
        <w:br/>
        <w:t xml:space="preserve">  &lt;version&gt;5.3.30&lt;/version&gt;</w:t>
      </w:r>
      <w:r w:rsidRPr="001A407D">
        <w:rPr>
          <w:b w:val="0"/>
          <w:bCs w:val="0"/>
          <w:color w:val="000000" w:themeColor="text1"/>
        </w:rPr>
        <w:br/>
        <w:t>&lt;/dependency&gt;</w:t>
      </w:r>
    </w:p>
    <w:p w14:paraId="4BF3FC78" w14:textId="53E6ED8B" w:rsidR="000C283A" w:rsidRPr="001A407D" w:rsidRDefault="00000000">
      <w:pPr>
        <w:rPr>
          <w:color w:val="000000" w:themeColor="text1"/>
        </w:rPr>
      </w:pPr>
      <w:r w:rsidRPr="001A407D">
        <w:rPr>
          <w:b/>
          <w:bCs/>
          <w:color w:val="000000" w:themeColor="text1"/>
        </w:rPr>
        <w:t xml:space="preserve"> Create XML Configuration File:</w:t>
      </w:r>
    </w:p>
    <w:p w14:paraId="6A296062" w14:textId="77777777" w:rsidR="000C283A" w:rsidRPr="001A407D" w:rsidRDefault="00000000">
      <w:pPr>
        <w:rPr>
          <w:color w:val="000000" w:themeColor="text1"/>
        </w:rPr>
      </w:pPr>
      <w:r w:rsidRPr="001A407D">
        <w:rPr>
          <w:color w:val="000000" w:themeColor="text1"/>
        </w:rPr>
        <w:t>File: applicationContext.xml</w:t>
      </w:r>
      <w:r w:rsidRPr="001A407D">
        <w:rPr>
          <w:color w:val="000000" w:themeColor="text1"/>
        </w:rPr>
        <w:br/>
        <w:t>Location: src/main/resources</w:t>
      </w:r>
    </w:p>
    <w:p w14:paraId="506372CE" w14:textId="77777777" w:rsidR="000C283A" w:rsidRPr="001A407D" w:rsidRDefault="00000000">
      <w:pPr>
        <w:pStyle w:val="IntenseQuote"/>
        <w:rPr>
          <w:b w:val="0"/>
          <w:bCs w:val="0"/>
          <w:color w:val="000000" w:themeColor="text1"/>
        </w:rPr>
      </w:pPr>
      <w:r w:rsidRPr="001A407D">
        <w:rPr>
          <w:b w:val="0"/>
          <w:bCs w:val="0"/>
          <w:color w:val="000000" w:themeColor="text1"/>
        </w:rPr>
        <w:t xml:space="preserve">&lt;beans </w:t>
      </w:r>
      <w:proofErr w:type="spellStart"/>
      <w:r w:rsidRPr="001A407D">
        <w:rPr>
          <w:b w:val="0"/>
          <w:bCs w:val="0"/>
          <w:color w:val="000000" w:themeColor="text1"/>
        </w:rPr>
        <w:t>xmlns</w:t>
      </w:r>
      <w:proofErr w:type="spellEnd"/>
      <w:r w:rsidRPr="001A407D">
        <w:rPr>
          <w:b w:val="0"/>
          <w:bCs w:val="0"/>
          <w:color w:val="000000" w:themeColor="text1"/>
        </w:rPr>
        <w:t>="http://www.springframework.org/schema/beans"</w:t>
      </w:r>
      <w:r w:rsidRPr="001A407D">
        <w:rPr>
          <w:b w:val="0"/>
          <w:bCs w:val="0"/>
          <w:color w:val="000000" w:themeColor="text1"/>
        </w:rPr>
        <w:br/>
        <w:t xml:space="preserve">       </w:t>
      </w:r>
      <w:proofErr w:type="spellStart"/>
      <w:r w:rsidRPr="001A407D">
        <w:rPr>
          <w:b w:val="0"/>
          <w:bCs w:val="0"/>
          <w:color w:val="000000" w:themeColor="text1"/>
        </w:rPr>
        <w:t>xmlns:xsi</w:t>
      </w:r>
      <w:proofErr w:type="spellEnd"/>
      <w:r w:rsidRPr="001A407D">
        <w:rPr>
          <w:b w:val="0"/>
          <w:bCs w:val="0"/>
          <w:color w:val="000000" w:themeColor="text1"/>
        </w:rPr>
        <w:t>="http://www.w3.org/2001/XMLSchema-instance"</w:t>
      </w:r>
      <w:r w:rsidRPr="001A407D">
        <w:rPr>
          <w:b w:val="0"/>
          <w:bCs w:val="0"/>
          <w:color w:val="000000" w:themeColor="text1"/>
        </w:rPr>
        <w:br/>
        <w:t xml:space="preserve">       </w:t>
      </w:r>
      <w:proofErr w:type="spellStart"/>
      <w:r w:rsidRPr="001A407D">
        <w:rPr>
          <w:b w:val="0"/>
          <w:bCs w:val="0"/>
          <w:color w:val="000000" w:themeColor="text1"/>
        </w:rPr>
        <w:t>xsi:schemaLocation</w:t>
      </w:r>
      <w:proofErr w:type="spellEnd"/>
      <w:r w:rsidRPr="001A407D">
        <w:rPr>
          <w:b w:val="0"/>
          <w:bCs w:val="0"/>
          <w:color w:val="000000" w:themeColor="text1"/>
        </w:rPr>
        <w:t>="</w:t>
      </w:r>
      <w:r w:rsidRPr="001A407D">
        <w:rPr>
          <w:b w:val="0"/>
          <w:bCs w:val="0"/>
          <w:color w:val="000000" w:themeColor="text1"/>
        </w:rPr>
        <w:br/>
        <w:t xml:space="preserve">           http://www.springframework.org/schema/beans</w:t>
      </w:r>
      <w:r w:rsidRPr="001A407D">
        <w:rPr>
          <w:b w:val="0"/>
          <w:bCs w:val="0"/>
          <w:color w:val="000000" w:themeColor="text1"/>
        </w:rPr>
        <w:br/>
        <w:t xml:space="preserve">           http://www.springframework.org/schema/beans/spring-beans.xsd"&gt;</w:t>
      </w:r>
      <w:r w:rsidRPr="001A407D">
        <w:rPr>
          <w:b w:val="0"/>
          <w:bCs w:val="0"/>
          <w:color w:val="000000" w:themeColor="text1"/>
        </w:rPr>
        <w:br/>
      </w:r>
      <w:r w:rsidRPr="001A407D">
        <w:rPr>
          <w:b w:val="0"/>
          <w:bCs w:val="0"/>
          <w:color w:val="000000" w:themeColor="text1"/>
        </w:rPr>
        <w:br/>
        <w:t xml:space="preserve">    &lt;bean id="</w:t>
      </w:r>
      <w:proofErr w:type="spellStart"/>
      <w:r w:rsidRPr="001A407D">
        <w:rPr>
          <w:b w:val="0"/>
          <w:bCs w:val="0"/>
          <w:color w:val="000000" w:themeColor="text1"/>
        </w:rPr>
        <w:t>bookRepository</w:t>
      </w:r>
      <w:proofErr w:type="spellEnd"/>
      <w:r w:rsidRPr="001A407D">
        <w:rPr>
          <w:b w:val="0"/>
          <w:bCs w:val="0"/>
          <w:color w:val="000000" w:themeColor="text1"/>
        </w:rPr>
        <w:t>" class="</w:t>
      </w:r>
      <w:proofErr w:type="spellStart"/>
      <w:r w:rsidRPr="001A407D">
        <w:rPr>
          <w:b w:val="0"/>
          <w:bCs w:val="0"/>
          <w:color w:val="000000" w:themeColor="text1"/>
        </w:rPr>
        <w:t>com.library.repository.BookRepository</w:t>
      </w:r>
      <w:proofErr w:type="spellEnd"/>
      <w:r w:rsidRPr="001A407D">
        <w:rPr>
          <w:b w:val="0"/>
          <w:bCs w:val="0"/>
          <w:color w:val="000000" w:themeColor="text1"/>
        </w:rPr>
        <w:t>"/&gt;</w:t>
      </w:r>
      <w:r w:rsidRPr="001A407D">
        <w:rPr>
          <w:b w:val="0"/>
          <w:bCs w:val="0"/>
          <w:color w:val="000000" w:themeColor="text1"/>
        </w:rPr>
        <w:br/>
        <w:t xml:space="preserve">    &lt;bean id="</w:t>
      </w:r>
      <w:proofErr w:type="spellStart"/>
      <w:r w:rsidRPr="001A407D">
        <w:rPr>
          <w:b w:val="0"/>
          <w:bCs w:val="0"/>
          <w:color w:val="000000" w:themeColor="text1"/>
        </w:rPr>
        <w:t>bookService</w:t>
      </w:r>
      <w:proofErr w:type="spellEnd"/>
      <w:r w:rsidRPr="001A407D">
        <w:rPr>
          <w:b w:val="0"/>
          <w:bCs w:val="0"/>
          <w:color w:val="000000" w:themeColor="text1"/>
        </w:rPr>
        <w:t>" class="</w:t>
      </w:r>
      <w:proofErr w:type="spellStart"/>
      <w:r w:rsidRPr="001A407D">
        <w:rPr>
          <w:b w:val="0"/>
          <w:bCs w:val="0"/>
          <w:color w:val="000000" w:themeColor="text1"/>
        </w:rPr>
        <w:t>com.library.service.BookService</w:t>
      </w:r>
      <w:proofErr w:type="spellEnd"/>
      <w:r w:rsidRPr="001A407D">
        <w:rPr>
          <w:b w:val="0"/>
          <w:bCs w:val="0"/>
          <w:color w:val="000000" w:themeColor="text1"/>
        </w:rPr>
        <w:t>"&gt;</w:t>
      </w:r>
      <w:r w:rsidRPr="001A407D">
        <w:rPr>
          <w:b w:val="0"/>
          <w:bCs w:val="0"/>
          <w:color w:val="000000" w:themeColor="text1"/>
        </w:rPr>
        <w:br/>
        <w:t xml:space="preserve">        &lt;property name="</w:t>
      </w:r>
      <w:proofErr w:type="spellStart"/>
      <w:r w:rsidRPr="001A407D">
        <w:rPr>
          <w:b w:val="0"/>
          <w:bCs w:val="0"/>
          <w:color w:val="000000" w:themeColor="text1"/>
        </w:rPr>
        <w:t>bookRepository</w:t>
      </w:r>
      <w:proofErr w:type="spellEnd"/>
      <w:r w:rsidRPr="001A407D">
        <w:rPr>
          <w:b w:val="0"/>
          <w:bCs w:val="0"/>
          <w:color w:val="000000" w:themeColor="text1"/>
        </w:rPr>
        <w:t>" ref="</w:t>
      </w:r>
      <w:proofErr w:type="spellStart"/>
      <w:r w:rsidRPr="001A407D">
        <w:rPr>
          <w:b w:val="0"/>
          <w:bCs w:val="0"/>
          <w:color w:val="000000" w:themeColor="text1"/>
        </w:rPr>
        <w:t>bookRepository</w:t>
      </w:r>
      <w:proofErr w:type="spellEnd"/>
      <w:r w:rsidRPr="001A407D">
        <w:rPr>
          <w:b w:val="0"/>
          <w:bCs w:val="0"/>
          <w:color w:val="000000" w:themeColor="text1"/>
        </w:rPr>
        <w:t>"/&gt;</w:t>
      </w:r>
      <w:r w:rsidRPr="001A407D">
        <w:rPr>
          <w:b w:val="0"/>
          <w:bCs w:val="0"/>
          <w:color w:val="000000" w:themeColor="text1"/>
        </w:rPr>
        <w:br/>
        <w:t xml:space="preserve">    &lt;/bean&gt;</w:t>
      </w:r>
      <w:r w:rsidRPr="001A407D">
        <w:rPr>
          <w:b w:val="0"/>
          <w:bCs w:val="0"/>
          <w:color w:val="000000" w:themeColor="text1"/>
        </w:rPr>
        <w:br/>
        <w:t>&lt;/beans&gt;</w:t>
      </w:r>
    </w:p>
    <w:p w14:paraId="1238358F" w14:textId="06106BD7" w:rsidR="000C283A" w:rsidRPr="001A407D" w:rsidRDefault="00000000">
      <w:pPr>
        <w:rPr>
          <w:color w:val="000000" w:themeColor="text1"/>
        </w:rPr>
      </w:pPr>
      <w:r w:rsidRPr="001A407D">
        <w:rPr>
          <w:color w:val="000000" w:themeColor="text1"/>
        </w:rPr>
        <w:t xml:space="preserve"> </w:t>
      </w:r>
      <w:r w:rsidRPr="001A407D">
        <w:rPr>
          <w:b/>
          <w:bCs/>
          <w:color w:val="000000" w:themeColor="text1"/>
        </w:rPr>
        <w:t>Create Java Classes:</w:t>
      </w:r>
    </w:p>
    <w:p w14:paraId="116B77EF" w14:textId="77777777" w:rsidR="000C283A" w:rsidRPr="001A407D" w:rsidRDefault="00000000">
      <w:pPr>
        <w:pStyle w:val="ListBullet"/>
        <w:rPr>
          <w:b/>
          <w:bCs/>
          <w:color w:val="000000" w:themeColor="text1"/>
        </w:rPr>
      </w:pPr>
      <w:r w:rsidRPr="001A407D">
        <w:rPr>
          <w:b/>
          <w:bCs/>
          <w:color w:val="000000" w:themeColor="text1"/>
        </w:rPr>
        <w:t>BookRepository.java</w:t>
      </w:r>
    </w:p>
    <w:p w14:paraId="62E4BC27" w14:textId="77777777" w:rsidR="000C283A" w:rsidRPr="001A407D" w:rsidRDefault="00000000">
      <w:pPr>
        <w:pStyle w:val="IntenseQuote"/>
        <w:rPr>
          <w:b w:val="0"/>
          <w:bCs w:val="0"/>
          <w:color w:val="000000" w:themeColor="text1"/>
        </w:rPr>
      </w:pPr>
      <w:r w:rsidRPr="001A407D">
        <w:rPr>
          <w:b w:val="0"/>
          <w:bCs w:val="0"/>
          <w:color w:val="000000" w:themeColor="text1"/>
        </w:rPr>
        <w:t>package com.library.repository;</w:t>
      </w:r>
      <w:r w:rsidRPr="001A407D">
        <w:rPr>
          <w:b w:val="0"/>
          <w:bCs w:val="0"/>
          <w:color w:val="000000" w:themeColor="text1"/>
        </w:rPr>
        <w:br/>
      </w:r>
      <w:r w:rsidRPr="001A407D">
        <w:rPr>
          <w:b w:val="0"/>
          <w:bCs w:val="0"/>
          <w:color w:val="000000" w:themeColor="text1"/>
        </w:rPr>
        <w:br/>
        <w:t>public class BookRepository {</w:t>
      </w:r>
      <w:r w:rsidRPr="001A407D">
        <w:rPr>
          <w:b w:val="0"/>
          <w:bCs w:val="0"/>
          <w:color w:val="000000" w:themeColor="text1"/>
        </w:rPr>
        <w:br/>
        <w:t xml:space="preserve">    public void getBookDetails() {</w:t>
      </w:r>
      <w:r w:rsidRPr="001A407D">
        <w:rPr>
          <w:b w:val="0"/>
          <w:bCs w:val="0"/>
          <w:color w:val="000000" w:themeColor="text1"/>
        </w:rPr>
        <w:br/>
      </w:r>
      <w:r w:rsidRPr="001A407D">
        <w:rPr>
          <w:b w:val="0"/>
          <w:bCs w:val="0"/>
          <w:color w:val="000000" w:themeColor="text1"/>
        </w:rPr>
        <w:lastRenderedPageBreak/>
        <w:t xml:space="preserve">        System.out.println("Fetching book details from repository...");</w:t>
      </w:r>
      <w:r w:rsidRPr="001A407D">
        <w:rPr>
          <w:b w:val="0"/>
          <w:bCs w:val="0"/>
          <w:color w:val="000000" w:themeColor="text1"/>
        </w:rPr>
        <w:br/>
        <w:t xml:space="preserve">  </w:t>
      </w:r>
      <w:proofErr w:type="gramStart"/>
      <w:r w:rsidRPr="001A407D">
        <w:rPr>
          <w:b w:val="0"/>
          <w:bCs w:val="0"/>
          <w:color w:val="000000" w:themeColor="text1"/>
        </w:rPr>
        <w:t xml:space="preserve">  }</w:t>
      </w:r>
      <w:proofErr w:type="gramEnd"/>
      <w:r w:rsidRPr="001A407D">
        <w:rPr>
          <w:b w:val="0"/>
          <w:bCs w:val="0"/>
          <w:color w:val="000000" w:themeColor="text1"/>
        </w:rPr>
        <w:br/>
        <w:t>}</w:t>
      </w:r>
    </w:p>
    <w:p w14:paraId="7C130413" w14:textId="77777777" w:rsidR="000C283A" w:rsidRPr="001A407D" w:rsidRDefault="00000000">
      <w:pPr>
        <w:pStyle w:val="ListBullet"/>
        <w:rPr>
          <w:b/>
          <w:bCs/>
          <w:color w:val="000000" w:themeColor="text1"/>
        </w:rPr>
      </w:pPr>
      <w:r w:rsidRPr="001A407D">
        <w:rPr>
          <w:b/>
          <w:bCs/>
          <w:color w:val="000000" w:themeColor="text1"/>
        </w:rPr>
        <w:t>BookService.java</w:t>
      </w:r>
    </w:p>
    <w:p w14:paraId="009039ED" w14:textId="77777777" w:rsidR="000C283A" w:rsidRPr="001A407D" w:rsidRDefault="00000000">
      <w:pPr>
        <w:pStyle w:val="IntenseQuote"/>
        <w:rPr>
          <w:b w:val="0"/>
          <w:bCs w:val="0"/>
          <w:color w:val="000000" w:themeColor="text1"/>
        </w:rPr>
      </w:pPr>
      <w:r w:rsidRPr="001A407D">
        <w:rPr>
          <w:b w:val="0"/>
          <w:bCs w:val="0"/>
          <w:color w:val="000000" w:themeColor="text1"/>
        </w:rPr>
        <w:t xml:space="preserve">package </w:t>
      </w:r>
      <w:proofErr w:type="gramStart"/>
      <w:r w:rsidRPr="001A407D">
        <w:rPr>
          <w:b w:val="0"/>
          <w:bCs w:val="0"/>
          <w:color w:val="000000" w:themeColor="text1"/>
        </w:rPr>
        <w:t>com.library</w:t>
      </w:r>
      <w:proofErr w:type="gramEnd"/>
      <w:r w:rsidRPr="001A407D">
        <w:rPr>
          <w:b w:val="0"/>
          <w:bCs w:val="0"/>
          <w:color w:val="000000" w:themeColor="text1"/>
        </w:rPr>
        <w:t>.service;</w:t>
      </w:r>
      <w:r w:rsidRPr="001A407D">
        <w:rPr>
          <w:b w:val="0"/>
          <w:bCs w:val="0"/>
          <w:color w:val="000000" w:themeColor="text1"/>
        </w:rPr>
        <w:br/>
      </w:r>
      <w:r w:rsidRPr="001A407D">
        <w:rPr>
          <w:b w:val="0"/>
          <w:bCs w:val="0"/>
          <w:color w:val="000000" w:themeColor="text1"/>
        </w:rPr>
        <w:br/>
        <w:t xml:space="preserve">import </w:t>
      </w:r>
      <w:proofErr w:type="gramStart"/>
      <w:r w:rsidRPr="001A407D">
        <w:rPr>
          <w:b w:val="0"/>
          <w:bCs w:val="0"/>
          <w:color w:val="000000" w:themeColor="text1"/>
        </w:rPr>
        <w:t>com.library</w:t>
      </w:r>
      <w:proofErr w:type="gramEnd"/>
      <w:r w:rsidRPr="001A407D">
        <w:rPr>
          <w:b w:val="0"/>
          <w:bCs w:val="0"/>
          <w:color w:val="000000" w:themeColor="text1"/>
        </w:rPr>
        <w:t>.</w:t>
      </w:r>
      <w:proofErr w:type="gramStart"/>
      <w:r w:rsidRPr="001A407D">
        <w:rPr>
          <w:b w:val="0"/>
          <w:bCs w:val="0"/>
          <w:color w:val="000000" w:themeColor="text1"/>
        </w:rPr>
        <w:t>repository.BookRepository</w:t>
      </w:r>
      <w:proofErr w:type="gramEnd"/>
      <w:r w:rsidRPr="001A407D">
        <w:rPr>
          <w:b w:val="0"/>
          <w:bCs w:val="0"/>
          <w:color w:val="000000" w:themeColor="text1"/>
        </w:rPr>
        <w:t>;</w:t>
      </w:r>
      <w:r w:rsidRPr="001A407D">
        <w:rPr>
          <w:b w:val="0"/>
          <w:bCs w:val="0"/>
          <w:color w:val="000000" w:themeColor="text1"/>
        </w:rPr>
        <w:br/>
      </w:r>
      <w:r w:rsidRPr="001A407D">
        <w:rPr>
          <w:b w:val="0"/>
          <w:bCs w:val="0"/>
          <w:color w:val="000000" w:themeColor="text1"/>
        </w:rPr>
        <w:br/>
        <w:t>public class BookService {</w:t>
      </w:r>
      <w:r w:rsidRPr="001A407D">
        <w:rPr>
          <w:b w:val="0"/>
          <w:bCs w:val="0"/>
          <w:color w:val="000000" w:themeColor="text1"/>
        </w:rPr>
        <w:br/>
        <w:t xml:space="preserve">    private BookRepository bookRepository;</w:t>
      </w:r>
      <w:r w:rsidRPr="001A407D">
        <w:rPr>
          <w:b w:val="0"/>
          <w:bCs w:val="0"/>
          <w:color w:val="000000" w:themeColor="text1"/>
        </w:rPr>
        <w:br/>
      </w:r>
      <w:r w:rsidRPr="001A407D">
        <w:rPr>
          <w:b w:val="0"/>
          <w:bCs w:val="0"/>
          <w:color w:val="000000" w:themeColor="text1"/>
        </w:rPr>
        <w:br/>
        <w:t xml:space="preserve">    public void </w:t>
      </w:r>
      <w:proofErr w:type="gramStart"/>
      <w:r w:rsidRPr="001A407D">
        <w:rPr>
          <w:b w:val="0"/>
          <w:bCs w:val="0"/>
          <w:color w:val="000000" w:themeColor="text1"/>
        </w:rPr>
        <w:t>setBookRepository(</w:t>
      </w:r>
      <w:proofErr w:type="gramEnd"/>
      <w:r w:rsidRPr="001A407D">
        <w:rPr>
          <w:b w:val="0"/>
          <w:bCs w:val="0"/>
          <w:color w:val="000000" w:themeColor="text1"/>
        </w:rPr>
        <w:t>BookRepository bookRepository) {</w:t>
      </w:r>
      <w:r w:rsidRPr="001A407D">
        <w:rPr>
          <w:b w:val="0"/>
          <w:bCs w:val="0"/>
          <w:color w:val="000000" w:themeColor="text1"/>
        </w:rPr>
        <w:br/>
        <w:t xml:space="preserve">        </w:t>
      </w:r>
      <w:proofErr w:type="gramStart"/>
      <w:r w:rsidRPr="001A407D">
        <w:rPr>
          <w:b w:val="0"/>
          <w:bCs w:val="0"/>
          <w:color w:val="000000" w:themeColor="text1"/>
        </w:rPr>
        <w:t>this.bookRepository</w:t>
      </w:r>
      <w:proofErr w:type="gramEnd"/>
      <w:r w:rsidRPr="001A407D">
        <w:rPr>
          <w:b w:val="0"/>
          <w:bCs w:val="0"/>
          <w:color w:val="000000" w:themeColor="text1"/>
        </w:rPr>
        <w:t xml:space="preserve"> = bookRepository;</w:t>
      </w:r>
      <w:r w:rsidRPr="001A407D">
        <w:rPr>
          <w:b w:val="0"/>
          <w:bCs w:val="0"/>
          <w:color w:val="000000" w:themeColor="text1"/>
        </w:rPr>
        <w:br/>
        <w:t xml:space="preserve">  </w:t>
      </w:r>
      <w:proofErr w:type="gramStart"/>
      <w:r w:rsidRPr="001A407D">
        <w:rPr>
          <w:b w:val="0"/>
          <w:bCs w:val="0"/>
          <w:color w:val="000000" w:themeColor="text1"/>
        </w:rPr>
        <w:t xml:space="preserve">  }</w:t>
      </w:r>
      <w:proofErr w:type="gramEnd"/>
      <w:r w:rsidRPr="001A407D">
        <w:rPr>
          <w:b w:val="0"/>
          <w:bCs w:val="0"/>
          <w:color w:val="000000" w:themeColor="text1"/>
        </w:rPr>
        <w:br/>
      </w:r>
      <w:r w:rsidRPr="001A407D">
        <w:rPr>
          <w:b w:val="0"/>
          <w:bCs w:val="0"/>
          <w:color w:val="000000" w:themeColor="text1"/>
        </w:rPr>
        <w:br/>
        <w:t xml:space="preserve">    public void </w:t>
      </w:r>
      <w:proofErr w:type="gramStart"/>
      <w:r w:rsidRPr="001A407D">
        <w:rPr>
          <w:b w:val="0"/>
          <w:bCs w:val="0"/>
          <w:color w:val="000000" w:themeColor="text1"/>
        </w:rPr>
        <w:t>displayBooks(</w:t>
      </w:r>
      <w:proofErr w:type="gramEnd"/>
      <w:r w:rsidRPr="001A407D">
        <w:rPr>
          <w:b w:val="0"/>
          <w:bCs w:val="0"/>
          <w:color w:val="000000" w:themeColor="text1"/>
        </w:rPr>
        <w:t>) {</w:t>
      </w:r>
      <w:r w:rsidRPr="001A407D">
        <w:rPr>
          <w:b w:val="0"/>
          <w:bCs w:val="0"/>
          <w:color w:val="000000" w:themeColor="text1"/>
        </w:rPr>
        <w:br/>
        <w:t xml:space="preserve">        bookRepository.getBookDetails();</w:t>
      </w:r>
      <w:r w:rsidRPr="001A407D">
        <w:rPr>
          <w:b w:val="0"/>
          <w:bCs w:val="0"/>
          <w:color w:val="000000" w:themeColor="text1"/>
        </w:rPr>
        <w:br/>
        <w:t xml:space="preserve">  </w:t>
      </w:r>
      <w:proofErr w:type="gramStart"/>
      <w:r w:rsidRPr="001A407D">
        <w:rPr>
          <w:b w:val="0"/>
          <w:bCs w:val="0"/>
          <w:color w:val="000000" w:themeColor="text1"/>
        </w:rPr>
        <w:t xml:space="preserve">  }</w:t>
      </w:r>
      <w:proofErr w:type="gramEnd"/>
      <w:r w:rsidRPr="001A407D">
        <w:rPr>
          <w:b w:val="0"/>
          <w:bCs w:val="0"/>
          <w:color w:val="000000" w:themeColor="text1"/>
        </w:rPr>
        <w:br/>
        <w:t>}</w:t>
      </w:r>
    </w:p>
    <w:p w14:paraId="380AF7AA" w14:textId="77777777" w:rsidR="000C283A" w:rsidRPr="001A407D" w:rsidRDefault="00000000">
      <w:pPr>
        <w:pStyle w:val="ListBullet"/>
        <w:rPr>
          <w:b/>
          <w:bCs/>
          <w:color w:val="000000" w:themeColor="text1"/>
        </w:rPr>
      </w:pPr>
      <w:r w:rsidRPr="001A407D">
        <w:rPr>
          <w:b/>
          <w:bCs/>
          <w:color w:val="000000" w:themeColor="text1"/>
        </w:rPr>
        <w:t>LibraryManagementApplication.java</w:t>
      </w:r>
    </w:p>
    <w:p w14:paraId="17CC01F0" w14:textId="77777777" w:rsidR="000C283A" w:rsidRDefault="00000000">
      <w:pPr>
        <w:pStyle w:val="IntenseQuote"/>
        <w:rPr>
          <w:b w:val="0"/>
          <w:bCs w:val="0"/>
          <w:color w:val="000000" w:themeColor="text1"/>
        </w:rPr>
      </w:pPr>
      <w:r w:rsidRPr="001A407D">
        <w:rPr>
          <w:b w:val="0"/>
          <w:bCs w:val="0"/>
          <w:color w:val="000000" w:themeColor="text1"/>
        </w:rPr>
        <w:t>package com.library;</w:t>
      </w:r>
      <w:r w:rsidRPr="001A407D">
        <w:rPr>
          <w:b w:val="0"/>
          <w:bCs w:val="0"/>
          <w:color w:val="000000" w:themeColor="text1"/>
        </w:rPr>
        <w:br/>
      </w:r>
      <w:r w:rsidRPr="001A407D">
        <w:rPr>
          <w:b w:val="0"/>
          <w:bCs w:val="0"/>
          <w:color w:val="000000" w:themeColor="text1"/>
        </w:rPr>
        <w:br/>
        <w:t>import com.library.service.BookService;</w:t>
      </w:r>
      <w:r w:rsidRPr="001A407D">
        <w:rPr>
          <w:b w:val="0"/>
          <w:bCs w:val="0"/>
          <w:color w:val="000000" w:themeColor="text1"/>
        </w:rPr>
        <w:br/>
        <w:t>import org.springframework.context.ApplicationContext;</w:t>
      </w:r>
      <w:r w:rsidRPr="001A407D">
        <w:rPr>
          <w:b w:val="0"/>
          <w:bCs w:val="0"/>
          <w:color w:val="000000" w:themeColor="text1"/>
        </w:rPr>
        <w:br/>
        <w:t>import org.springframework.context.support.ClassPathXmlApplicationContext;</w:t>
      </w:r>
      <w:r w:rsidRPr="001A407D">
        <w:rPr>
          <w:b w:val="0"/>
          <w:bCs w:val="0"/>
          <w:color w:val="000000" w:themeColor="text1"/>
        </w:rPr>
        <w:br/>
      </w:r>
      <w:r w:rsidRPr="001A407D">
        <w:rPr>
          <w:b w:val="0"/>
          <w:bCs w:val="0"/>
          <w:color w:val="000000" w:themeColor="text1"/>
        </w:rPr>
        <w:br/>
        <w:t>public class LibraryManagementApplication {</w:t>
      </w:r>
      <w:r w:rsidRPr="001A407D">
        <w:rPr>
          <w:b w:val="0"/>
          <w:bCs w:val="0"/>
          <w:color w:val="000000" w:themeColor="text1"/>
        </w:rPr>
        <w:br/>
        <w:t xml:space="preserve">    public static void main(String[] args) {</w:t>
      </w:r>
      <w:r w:rsidRPr="001A407D">
        <w:rPr>
          <w:b w:val="0"/>
          <w:bCs w:val="0"/>
          <w:color w:val="000000" w:themeColor="text1"/>
        </w:rPr>
        <w:br/>
        <w:t xml:space="preserve">        ApplicationContext context = new ClassPathXmlApplicationContext("applicationContext.xml");</w:t>
      </w:r>
      <w:r w:rsidRPr="001A407D">
        <w:rPr>
          <w:b w:val="0"/>
          <w:bCs w:val="0"/>
          <w:color w:val="000000" w:themeColor="text1"/>
        </w:rPr>
        <w:br/>
        <w:t xml:space="preserve">        BookService service = context.getBean("bookService", BookService.class);</w:t>
      </w:r>
      <w:r w:rsidRPr="001A407D">
        <w:rPr>
          <w:b w:val="0"/>
          <w:bCs w:val="0"/>
          <w:color w:val="000000" w:themeColor="text1"/>
        </w:rPr>
        <w:br/>
        <w:t xml:space="preserve">        service.displayBooks();</w:t>
      </w:r>
      <w:r w:rsidRPr="001A407D">
        <w:rPr>
          <w:b w:val="0"/>
          <w:bCs w:val="0"/>
          <w:color w:val="000000" w:themeColor="text1"/>
        </w:rPr>
        <w:br/>
        <w:t xml:space="preserve">    }</w:t>
      </w:r>
      <w:r w:rsidRPr="001A407D">
        <w:rPr>
          <w:b w:val="0"/>
          <w:bCs w:val="0"/>
          <w:color w:val="000000" w:themeColor="text1"/>
        </w:rPr>
        <w:br/>
        <w:t>}</w:t>
      </w:r>
    </w:p>
    <w:p w14:paraId="5EFCA7FC" w14:textId="77777777" w:rsidR="001A407D" w:rsidRPr="001A407D" w:rsidRDefault="001A407D" w:rsidP="001A407D"/>
    <w:p w14:paraId="37B2AA64" w14:textId="495686CB" w:rsidR="001A407D" w:rsidRPr="001A407D" w:rsidRDefault="001A407D" w:rsidP="001A407D">
      <w:pPr>
        <w:rPr>
          <w:b/>
          <w:bCs/>
        </w:rPr>
      </w:pPr>
      <w:r w:rsidRPr="001A407D">
        <w:rPr>
          <w:b/>
          <w:bCs/>
        </w:rPr>
        <w:t>output:</w:t>
      </w:r>
    </w:p>
    <w:p w14:paraId="660A4B8F" w14:textId="3E87CC69" w:rsidR="001A407D" w:rsidRDefault="001A407D" w:rsidP="001A407D">
      <w:r>
        <w:rPr>
          <w:noProof/>
        </w:rPr>
        <w:drawing>
          <wp:inline distT="0" distB="0" distL="0" distR="0" wp14:anchorId="7AB9AF95" wp14:editId="383F1B62">
            <wp:extent cx="5401429" cy="857370"/>
            <wp:effectExtent l="0" t="0" r="0" b="0"/>
            <wp:docPr id="157883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3028" name="Picture 1578830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37EF" w14:textId="77777777" w:rsidR="001A407D" w:rsidRPr="001A407D" w:rsidRDefault="001A407D" w:rsidP="001A407D"/>
    <w:p w14:paraId="4235DCB2" w14:textId="77777777" w:rsidR="000C283A" w:rsidRPr="001A407D" w:rsidRDefault="00000000">
      <w:pPr>
        <w:pStyle w:val="Heading2"/>
        <w:rPr>
          <w:color w:val="000000" w:themeColor="text1"/>
          <w:sz w:val="32"/>
          <w:szCs w:val="32"/>
        </w:rPr>
      </w:pPr>
      <w:r w:rsidRPr="001A407D">
        <w:rPr>
          <w:color w:val="000000" w:themeColor="text1"/>
          <w:sz w:val="32"/>
          <w:szCs w:val="32"/>
        </w:rPr>
        <w:t>Exercise 2: Implementing Dependency Injection</w:t>
      </w:r>
    </w:p>
    <w:p w14:paraId="10B2F654" w14:textId="77777777" w:rsidR="001A407D" w:rsidRDefault="001A407D" w:rsidP="001A407D">
      <w:pPr>
        <w:pStyle w:val="ListNumber"/>
        <w:numPr>
          <w:ilvl w:val="0"/>
          <w:numId w:val="0"/>
        </w:numPr>
        <w:ind w:left="360" w:hanging="360"/>
        <w:rPr>
          <w:b/>
          <w:bCs/>
          <w:color w:val="000000" w:themeColor="text1"/>
        </w:rPr>
      </w:pPr>
    </w:p>
    <w:p w14:paraId="2F9A60EB" w14:textId="5BE8E556" w:rsidR="000C283A" w:rsidRDefault="00000000" w:rsidP="001A407D">
      <w:pPr>
        <w:pStyle w:val="ListNumber"/>
        <w:numPr>
          <w:ilvl w:val="0"/>
          <w:numId w:val="0"/>
        </w:numPr>
        <w:ind w:left="360" w:hanging="360"/>
        <w:rPr>
          <w:color w:val="000000" w:themeColor="text1"/>
        </w:rPr>
      </w:pPr>
      <w:r w:rsidRPr="001A407D">
        <w:rPr>
          <w:b/>
          <w:bCs/>
          <w:color w:val="000000" w:themeColor="text1"/>
        </w:rPr>
        <w:t>Update applicationContext.xml:</w:t>
      </w:r>
      <w:r w:rsidRPr="001A407D">
        <w:rPr>
          <w:color w:val="000000" w:themeColor="text1"/>
        </w:rPr>
        <w:br/>
        <w:t>&lt;property name="</w:t>
      </w:r>
      <w:proofErr w:type="spellStart"/>
      <w:r w:rsidRPr="001A407D">
        <w:rPr>
          <w:color w:val="000000" w:themeColor="text1"/>
        </w:rPr>
        <w:t>bookRepository</w:t>
      </w:r>
      <w:proofErr w:type="spellEnd"/>
      <w:r w:rsidRPr="001A407D">
        <w:rPr>
          <w:color w:val="000000" w:themeColor="text1"/>
        </w:rPr>
        <w:t>" ref="</w:t>
      </w:r>
      <w:proofErr w:type="spellStart"/>
      <w:r w:rsidRPr="001A407D">
        <w:rPr>
          <w:color w:val="000000" w:themeColor="text1"/>
        </w:rPr>
        <w:t>bookRepository</w:t>
      </w:r>
      <w:proofErr w:type="spellEnd"/>
      <w:r w:rsidRPr="001A407D">
        <w:rPr>
          <w:color w:val="000000" w:themeColor="text1"/>
        </w:rPr>
        <w:t>"/&gt;</w:t>
      </w:r>
    </w:p>
    <w:p w14:paraId="79037C55" w14:textId="77777777" w:rsidR="001A407D" w:rsidRPr="001A407D" w:rsidRDefault="001A407D" w:rsidP="001A407D">
      <w:pPr>
        <w:pStyle w:val="ListNumber"/>
        <w:numPr>
          <w:ilvl w:val="0"/>
          <w:numId w:val="0"/>
        </w:numPr>
        <w:ind w:left="360" w:hanging="360"/>
        <w:rPr>
          <w:color w:val="000000" w:themeColor="text1"/>
        </w:rPr>
      </w:pPr>
    </w:p>
    <w:p w14:paraId="5084E7C5" w14:textId="707587E8" w:rsidR="000C283A" w:rsidRPr="001A407D" w:rsidRDefault="00000000">
      <w:pPr>
        <w:rPr>
          <w:b/>
          <w:bCs/>
          <w:color w:val="000000" w:themeColor="text1"/>
        </w:rPr>
      </w:pPr>
      <w:r w:rsidRPr="001A407D">
        <w:rPr>
          <w:b/>
          <w:bCs/>
          <w:color w:val="000000" w:themeColor="text1"/>
        </w:rPr>
        <w:t xml:space="preserve"> Ensure Setter Injection already included in BookService.java</w:t>
      </w:r>
    </w:p>
    <w:p w14:paraId="15BC4696" w14:textId="77777777" w:rsidR="000C283A" w:rsidRPr="001A407D" w:rsidRDefault="00000000">
      <w:pPr>
        <w:pStyle w:val="IntenseQuote"/>
        <w:rPr>
          <w:b w:val="0"/>
          <w:bCs w:val="0"/>
          <w:color w:val="000000" w:themeColor="text1"/>
        </w:rPr>
      </w:pPr>
      <w:r w:rsidRPr="001A407D">
        <w:rPr>
          <w:b w:val="0"/>
          <w:bCs w:val="0"/>
          <w:color w:val="000000" w:themeColor="text1"/>
        </w:rPr>
        <w:t xml:space="preserve">public void </w:t>
      </w:r>
      <w:proofErr w:type="gramStart"/>
      <w:r w:rsidRPr="001A407D">
        <w:rPr>
          <w:b w:val="0"/>
          <w:bCs w:val="0"/>
          <w:color w:val="000000" w:themeColor="text1"/>
        </w:rPr>
        <w:t>setBookRepository(</w:t>
      </w:r>
      <w:proofErr w:type="gramEnd"/>
      <w:r w:rsidRPr="001A407D">
        <w:rPr>
          <w:b w:val="0"/>
          <w:bCs w:val="0"/>
          <w:color w:val="000000" w:themeColor="text1"/>
        </w:rPr>
        <w:t>BookRepository bookRepository) {</w:t>
      </w:r>
      <w:r w:rsidRPr="001A407D">
        <w:rPr>
          <w:b w:val="0"/>
          <w:bCs w:val="0"/>
          <w:color w:val="000000" w:themeColor="text1"/>
        </w:rPr>
        <w:br/>
        <w:t xml:space="preserve">    </w:t>
      </w:r>
      <w:proofErr w:type="gramStart"/>
      <w:r w:rsidRPr="001A407D">
        <w:rPr>
          <w:b w:val="0"/>
          <w:bCs w:val="0"/>
          <w:color w:val="000000" w:themeColor="text1"/>
        </w:rPr>
        <w:t>this.bookRepository</w:t>
      </w:r>
      <w:proofErr w:type="gramEnd"/>
      <w:r w:rsidRPr="001A407D">
        <w:rPr>
          <w:b w:val="0"/>
          <w:bCs w:val="0"/>
          <w:color w:val="000000" w:themeColor="text1"/>
        </w:rPr>
        <w:t xml:space="preserve"> = bookRepository;</w:t>
      </w:r>
      <w:r w:rsidRPr="001A407D">
        <w:rPr>
          <w:b w:val="0"/>
          <w:bCs w:val="0"/>
          <w:color w:val="000000" w:themeColor="text1"/>
        </w:rPr>
        <w:br/>
        <w:t>}</w:t>
      </w:r>
    </w:p>
    <w:p w14:paraId="03024E33" w14:textId="77777777" w:rsidR="001A407D" w:rsidRDefault="001A407D" w:rsidP="001A407D">
      <w:pPr>
        <w:pStyle w:val="ListNumber"/>
        <w:numPr>
          <w:ilvl w:val="0"/>
          <w:numId w:val="0"/>
        </w:numPr>
        <w:ind w:left="360" w:hanging="360"/>
      </w:pPr>
    </w:p>
    <w:p w14:paraId="3781BE13" w14:textId="77777777" w:rsidR="001A407D" w:rsidRPr="001A407D" w:rsidRDefault="001A407D" w:rsidP="001A407D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</w:p>
    <w:p w14:paraId="63E5ACC3" w14:textId="23536D5E" w:rsidR="001A407D" w:rsidRDefault="001A407D" w:rsidP="001A407D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1A407D">
        <w:rPr>
          <w:b/>
          <w:bCs/>
        </w:rPr>
        <w:t>0utput:</w:t>
      </w:r>
    </w:p>
    <w:p w14:paraId="0EBBCF55" w14:textId="77777777" w:rsidR="001A407D" w:rsidRDefault="001A407D" w:rsidP="001A407D">
      <w:pPr>
        <w:pStyle w:val="ListNumber"/>
        <w:numPr>
          <w:ilvl w:val="0"/>
          <w:numId w:val="0"/>
        </w:numPr>
        <w:ind w:left="360" w:hanging="360"/>
      </w:pPr>
      <w:r w:rsidRPr="001A407D">
        <w:t>Run Application using LibraryManagementApplication.java</w:t>
      </w:r>
    </w:p>
    <w:p w14:paraId="3F8FE7C9" w14:textId="77777777" w:rsidR="001A407D" w:rsidRPr="001A407D" w:rsidRDefault="001A407D" w:rsidP="001A407D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</w:p>
    <w:p w14:paraId="1966AF7C" w14:textId="77777777" w:rsidR="001A407D" w:rsidRDefault="001A407D" w:rsidP="001A407D">
      <w:pPr>
        <w:pStyle w:val="ListNumber"/>
        <w:numPr>
          <w:ilvl w:val="0"/>
          <w:numId w:val="0"/>
        </w:numPr>
        <w:ind w:left="360" w:hanging="360"/>
      </w:pPr>
    </w:p>
    <w:p w14:paraId="547F7C4A" w14:textId="2DEAAC73" w:rsidR="001A407D" w:rsidRDefault="001A407D" w:rsidP="001A407D">
      <w:pPr>
        <w:pStyle w:val="ListNumbe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EE68D59" wp14:editId="7F92F428">
            <wp:extent cx="5401429" cy="857370"/>
            <wp:effectExtent l="0" t="0" r="0" b="0"/>
            <wp:docPr id="116543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35828" name="Picture 11654358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D17A" w14:textId="77777777" w:rsidR="001A407D" w:rsidRDefault="001A407D" w:rsidP="001A407D">
      <w:pPr>
        <w:pStyle w:val="ListNumber"/>
        <w:numPr>
          <w:ilvl w:val="0"/>
          <w:numId w:val="0"/>
        </w:numPr>
        <w:ind w:left="360"/>
      </w:pPr>
    </w:p>
    <w:p w14:paraId="1634072B" w14:textId="77777777" w:rsidR="001A407D" w:rsidRPr="001A407D" w:rsidRDefault="001A407D" w:rsidP="001A407D">
      <w:pPr>
        <w:pStyle w:val="ListNumber"/>
        <w:numPr>
          <w:ilvl w:val="0"/>
          <w:numId w:val="0"/>
        </w:numPr>
        <w:ind w:left="360"/>
      </w:pPr>
    </w:p>
    <w:p w14:paraId="687FF570" w14:textId="77777777" w:rsidR="000C283A" w:rsidRPr="001A407D" w:rsidRDefault="00000000">
      <w:pPr>
        <w:pStyle w:val="Heading2"/>
        <w:rPr>
          <w:color w:val="000000" w:themeColor="text1"/>
          <w:sz w:val="32"/>
          <w:szCs w:val="32"/>
        </w:rPr>
      </w:pPr>
      <w:r w:rsidRPr="001A407D">
        <w:rPr>
          <w:color w:val="000000" w:themeColor="text1"/>
          <w:sz w:val="32"/>
          <w:szCs w:val="32"/>
        </w:rPr>
        <w:t>Exercise 4: Creating and Configuring a Maven Project</w:t>
      </w:r>
    </w:p>
    <w:p w14:paraId="3F6F8ED2" w14:textId="15B829F0" w:rsidR="000C283A" w:rsidRPr="001A407D" w:rsidRDefault="00000000">
      <w:pPr>
        <w:rPr>
          <w:b/>
          <w:bCs/>
          <w:color w:val="000000" w:themeColor="text1"/>
        </w:rPr>
      </w:pPr>
      <w:r w:rsidRPr="001A407D">
        <w:rPr>
          <w:b/>
          <w:bCs/>
          <w:color w:val="000000" w:themeColor="text1"/>
        </w:rPr>
        <w:t>Project:</w:t>
      </w:r>
      <w:r w:rsidRPr="001A407D">
        <w:rPr>
          <w:b/>
          <w:bCs/>
          <w:color w:val="000000" w:themeColor="text1"/>
        </w:rPr>
        <w:br/>
        <w:t xml:space="preserve">   - Name: </w:t>
      </w:r>
      <w:proofErr w:type="spellStart"/>
      <w:r w:rsidRPr="001A407D">
        <w:rPr>
          <w:b/>
          <w:bCs/>
          <w:color w:val="000000" w:themeColor="text1"/>
        </w:rPr>
        <w:t>LibraryManagement</w:t>
      </w:r>
      <w:proofErr w:type="spellEnd"/>
    </w:p>
    <w:p w14:paraId="35C6EBCD" w14:textId="7739986D" w:rsidR="000C283A" w:rsidRPr="001A407D" w:rsidRDefault="00000000" w:rsidP="001400C3">
      <w:pPr>
        <w:pStyle w:val="ListNumber"/>
        <w:numPr>
          <w:ilvl w:val="0"/>
          <w:numId w:val="0"/>
        </w:numPr>
        <w:ind w:left="360" w:hanging="360"/>
        <w:rPr>
          <w:b/>
          <w:bCs/>
          <w:color w:val="000000" w:themeColor="text1"/>
        </w:rPr>
      </w:pPr>
      <w:r w:rsidRPr="001A407D">
        <w:rPr>
          <w:b/>
          <w:bCs/>
          <w:color w:val="000000" w:themeColor="text1"/>
        </w:rPr>
        <w:t xml:space="preserve"> Add Dependencies in pom.xml:</w:t>
      </w:r>
    </w:p>
    <w:p w14:paraId="2B50E553" w14:textId="77777777" w:rsidR="000C283A" w:rsidRDefault="00000000">
      <w:pPr>
        <w:pStyle w:val="IntenseQuote"/>
        <w:rPr>
          <w:b w:val="0"/>
          <w:bCs w:val="0"/>
          <w:color w:val="000000" w:themeColor="text1"/>
        </w:rPr>
      </w:pPr>
      <w:r w:rsidRPr="001A407D">
        <w:rPr>
          <w:b w:val="0"/>
          <w:bCs w:val="0"/>
          <w:color w:val="000000" w:themeColor="text1"/>
        </w:rPr>
        <w:t>&lt;dependencies&gt;</w:t>
      </w:r>
      <w:r w:rsidRPr="001A407D">
        <w:rPr>
          <w:b w:val="0"/>
          <w:bCs w:val="0"/>
          <w:color w:val="000000" w:themeColor="text1"/>
        </w:rPr>
        <w:br/>
        <w:t xml:space="preserve">  &lt;dependency&gt;</w:t>
      </w:r>
      <w:r w:rsidRPr="001A407D">
        <w:rPr>
          <w:b w:val="0"/>
          <w:bCs w:val="0"/>
          <w:color w:val="000000" w:themeColor="text1"/>
        </w:rPr>
        <w:br/>
        <w:t xml:space="preserve">    &lt;</w:t>
      </w:r>
      <w:proofErr w:type="spellStart"/>
      <w:r w:rsidRPr="001A407D">
        <w:rPr>
          <w:b w:val="0"/>
          <w:bCs w:val="0"/>
          <w:color w:val="000000" w:themeColor="text1"/>
        </w:rPr>
        <w:t>groupId</w:t>
      </w:r>
      <w:proofErr w:type="spellEnd"/>
      <w:r w:rsidRPr="001A407D">
        <w:rPr>
          <w:b w:val="0"/>
          <w:bCs w:val="0"/>
          <w:color w:val="000000" w:themeColor="text1"/>
        </w:rPr>
        <w:t>&gt;</w:t>
      </w:r>
      <w:proofErr w:type="spellStart"/>
      <w:r w:rsidRPr="001A407D">
        <w:rPr>
          <w:b w:val="0"/>
          <w:bCs w:val="0"/>
          <w:color w:val="000000" w:themeColor="text1"/>
        </w:rPr>
        <w:t>org.springframework</w:t>
      </w:r>
      <w:proofErr w:type="spellEnd"/>
      <w:r w:rsidRPr="001A407D">
        <w:rPr>
          <w:b w:val="0"/>
          <w:bCs w:val="0"/>
          <w:color w:val="000000" w:themeColor="text1"/>
        </w:rPr>
        <w:t>&lt;/</w:t>
      </w:r>
      <w:proofErr w:type="spellStart"/>
      <w:r w:rsidRPr="001A407D">
        <w:rPr>
          <w:b w:val="0"/>
          <w:bCs w:val="0"/>
          <w:color w:val="000000" w:themeColor="text1"/>
        </w:rPr>
        <w:t>groupId</w:t>
      </w:r>
      <w:proofErr w:type="spellEnd"/>
      <w:r w:rsidRPr="001A407D">
        <w:rPr>
          <w:b w:val="0"/>
          <w:bCs w:val="0"/>
          <w:color w:val="000000" w:themeColor="text1"/>
        </w:rPr>
        <w:t>&gt;</w:t>
      </w:r>
      <w:r w:rsidRPr="001A407D">
        <w:rPr>
          <w:b w:val="0"/>
          <w:bCs w:val="0"/>
          <w:color w:val="000000" w:themeColor="text1"/>
        </w:rPr>
        <w:br/>
        <w:t xml:space="preserve">    &lt;</w:t>
      </w:r>
      <w:proofErr w:type="spellStart"/>
      <w:r w:rsidRPr="001A407D">
        <w:rPr>
          <w:b w:val="0"/>
          <w:bCs w:val="0"/>
          <w:color w:val="000000" w:themeColor="text1"/>
        </w:rPr>
        <w:t>artifactId</w:t>
      </w:r>
      <w:proofErr w:type="spellEnd"/>
      <w:r w:rsidRPr="001A407D">
        <w:rPr>
          <w:b w:val="0"/>
          <w:bCs w:val="0"/>
          <w:color w:val="000000" w:themeColor="text1"/>
        </w:rPr>
        <w:t>&gt;spring-context&lt;/</w:t>
      </w:r>
      <w:proofErr w:type="spellStart"/>
      <w:r w:rsidRPr="001A407D">
        <w:rPr>
          <w:b w:val="0"/>
          <w:bCs w:val="0"/>
          <w:color w:val="000000" w:themeColor="text1"/>
        </w:rPr>
        <w:t>artifactId</w:t>
      </w:r>
      <w:proofErr w:type="spellEnd"/>
      <w:r w:rsidRPr="001A407D">
        <w:rPr>
          <w:b w:val="0"/>
          <w:bCs w:val="0"/>
          <w:color w:val="000000" w:themeColor="text1"/>
        </w:rPr>
        <w:t>&gt;</w:t>
      </w:r>
      <w:r w:rsidRPr="001A407D">
        <w:rPr>
          <w:b w:val="0"/>
          <w:bCs w:val="0"/>
          <w:color w:val="000000" w:themeColor="text1"/>
        </w:rPr>
        <w:br/>
        <w:t xml:space="preserve">    &lt;version&gt;5.3.30&lt;/version&gt;</w:t>
      </w:r>
      <w:r w:rsidRPr="001A407D">
        <w:rPr>
          <w:b w:val="0"/>
          <w:bCs w:val="0"/>
          <w:color w:val="000000" w:themeColor="text1"/>
        </w:rPr>
        <w:br/>
        <w:t xml:space="preserve">  &lt;/dependency&gt;</w:t>
      </w:r>
      <w:r w:rsidRPr="001A407D">
        <w:rPr>
          <w:b w:val="0"/>
          <w:bCs w:val="0"/>
          <w:color w:val="000000" w:themeColor="text1"/>
        </w:rPr>
        <w:br/>
        <w:t xml:space="preserve">  &lt;dependency&gt;</w:t>
      </w:r>
      <w:r w:rsidRPr="001A407D">
        <w:rPr>
          <w:b w:val="0"/>
          <w:bCs w:val="0"/>
          <w:color w:val="000000" w:themeColor="text1"/>
        </w:rPr>
        <w:br/>
        <w:t xml:space="preserve">    &lt;</w:t>
      </w:r>
      <w:proofErr w:type="spellStart"/>
      <w:r w:rsidRPr="001A407D">
        <w:rPr>
          <w:b w:val="0"/>
          <w:bCs w:val="0"/>
          <w:color w:val="000000" w:themeColor="text1"/>
        </w:rPr>
        <w:t>groupId</w:t>
      </w:r>
      <w:proofErr w:type="spellEnd"/>
      <w:r w:rsidRPr="001A407D">
        <w:rPr>
          <w:b w:val="0"/>
          <w:bCs w:val="0"/>
          <w:color w:val="000000" w:themeColor="text1"/>
        </w:rPr>
        <w:t>&gt;</w:t>
      </w:r>
      <w:proofErr w:type="spellStart"/>
      <w:r w:rsidRPr="001A407D">
        <w:rPr>
          <w:b w:val="0"/>
          <w:bCs w:val="0"/>
          <w:color w:val="000000" w:themeColor="text1"/>
        </w:rPr>
        <w:t>org.springframework</w:t>
      </w:r>
      <w:proofErr w:type="spellEnd"/>
      <w:r w:rsidRPr="001A407D">
        <w:rPr>
          <w:b w:val="0"/>
          <w:bCs w:val="0"/>
          <w:color w:val="000000" w:themeColor="text1"/>
        </w:rPr>
        <w:t>&lt;/</w:t>
      </w:r>
      <w:proofErr w:type="spellStart"/>
      <w:r w:rsidRPr="001A407D">
        <w:rPr>
          <w:b w:val="0"/>
          <w:bCs w:val="0"/>
          <w:color w:val="000000" w:themeColor="text1"/>
        </w:rPr>
        <w:t>groupId</w:t>
      </w:r>
      <w:proofErr w:type="spellEnd"/>
      <w:r w:rsidRPr="001A407D">
        <w:rPr>
          <w:b w:val="0"/>
          <w:bCs w:val="0"/>
          <w:color w:val="000000" w:themeColor="text1"/>
        </w:rPr>
        <w:t>&gt;</w:t>
      </w:r>
      <w:r w:rsidRPr="001A407D">
        <w:rPr>
          <w:b w:val="0"/>
          <w:bCs w:val="0"/>
          <w:color w:val="000000" w:themeColor="text1"/>
        </w:rPr>
        <w:br/>
        <w:t xml:space="preserve">    &lt;</w:t>
      </w:r>
      <w:proofErr w:type="spellStart"/>
      <w:r w:rsidRPr="001A407D">
        <w:rPr>
          <w:b w:val="0"/>
          <w:bCs w:val="0"/>
          <w:color w:val="000000" w:themeColor="text1"/>
        </w:rPr>
        <w:t>artifactId</w:t>
      </w:r>
      <w:proofErr w:type="spellEnd"/>
      <w:r w:rsidRPr="001A407D">
        <w:rPr>
          <w:b w:val="0"/>
          <w:bCs w:val="0"/>
          <w:color w:val="000000" w:themeColor="text1"/>
        </w:rPr>
        <w:t>&gt;spring-</w:t>
      </w:r>
      <w:proofErr w:type="spellStart"/>
      <w:r w:rsidRPr="001A407D">
        <w:rPr>
          <w:b w:val="0"/>
          <w:bCs w:val="0"/>
          <w:color w:val="000000" w:themeColor="text1"/>
        </w:rPr>
        <w:t>aop</w:t>
      </w:r>
      <w:proofErr w:type="spellEnd"/>
      <w:r w:rsidRPr="001A407D">
        <w:rPr>
          <w:b w:val="0"/>
          <w:bCs w:val="0"/>
          <w:color w:val="000000" w:themeColor="text1"/>
        </w:rPr>
        <w:t>&lt;/</w:t>
      </w:r>
      <w:proofErr w:type="spellStart"/>
      <w:r w:rsidRPr="001A407D">
        <w:rPr>
          <w:b w:val="0"/>
          <w:bCs w:val="0"/>
          <w:color w:val="000000" w:themeColor="text1"/>
        </w:rPr>
        <w:t>artifactId</w:t>
      </w:r>
      <w:proofErr w:type="spellEnd"/>
      <w:r w:rsidRPr="001A407D">
        <w:rPr>
          <w:b w:val="0"/>
          <w:bCs w:val="0"/>
          <w:color w:val="000000" w:themeColor="text1"/>
        </w:rPr>
        <w:t>&gt;</w:t>
      </w:r>
      <w:r w:rsidRPr="001A407D">
        <w:rPr>
          <w:b w:val="0"/>
          <w:bCs w:val="0"/>
          <w:color w:val="000000" w:themeColor="text1"/>
        </w:rPr>
        <w:br/>
        <w:t xml:space="preserve">    &lt;version&gt;5.3.30&lt;/version&gt;</w:t>
      </w:r>
      <w:r w:rsidRPr="001A407D">
        <w:rPr>
          <w:b w:val="0"/>
          <w:bCs w:val="0"/>
          <w:color w:val="000000" w:themeColor="text1"/>
        </w:rPr>
        <w:br/>
        <w:t xml:space="preserve">  &lt;/dependency&gt;</w:t>
      </w:r>
      <w:r w:rsidRPr="001A407D">
        <w:rPr>
          <w:b w:val="0"/>
          <w:bCs w:val="0"/>
          <w:color w:val="000000" w:themeColor="text1"/>
        </w:rPr>
        <w:br/>
        <w:t xml:space="preserve">  &lt;dependency&gt;</w:t>
      </w:r>
      <w:r w:rsidRPr="001A407D">
        <w:rPr>
          <w:b w:val="0"/>
          <w:bCs w:val="0"/>
          <w:color w:val="000000" w:themeColor="text1"/>
        </w:rPr>
        <w:br/>
        <w:t xml:space="preserve">    &lt;</w:t>
      </w:r>
      <w:proofErr w:type="spellStart"/>
      <w:r w:rsidRPr="001A407D">
        <w:rPr>
          <w:b w:val="0"/>
          <w:bCs w:val="0"/>
          <w:color w:val="000000" w:themeColor="text1"/>
        </w:rPr>
        <w:t>groupId</w:t>
      </w:r>
      <w:proofErr w:type="spellEnd"/>
      <w:r w:rsidRPr="001A407D">
        <w:rPr>
          <w:b w:val="0"/>
          <w:bCs w:val="0"/>
          <w:color w:val="000000" w:themeColor="text1"/>
        </w:rPr>
        <w:t>&gt;</w:t>
      </w:r>
      <w:proofErr w:type="spellStart"/>
      <w:r w:rsidRPr="001A407D">
        <w:rPr>
          <w:b w:val="0"/>
          <w:bCs w:val="0"/>
          <w:color w:val="000000" w:themeColor="text1"/>
        </w:rPr>
        <w:t>org.springframework</w:t>
      </w:r>
      <w:proofErr w:type="spellEnd"/>
      <w:r w:rsidRPr="001A407D">
        <w:rPr>
          <w:b w:val="0"/>
          <w:bCs w:val="0"/>
          <w:color w:val="000000" w:themeColor="text1"/>
        </w:rPr>
        <w:t>&lt;/</w:t>
      </w:r>
      <w:proofErr w:type="spellStart"/>
      <w:r w:rsidRPr="001A407D">
        <w:rPr>
          <w:b w:val="0"/>
          <w:bCs w:val="0"/>
          <w:color w:val="000000" w:themeColor="text1"/>
        </w:rPr>
        <w:t>groupId</w:t>
      </w:r>
      <w:proofErr w:type="spellEnd"/>
      <w:r w:rsidRPr="001A407D">
        <w:rPr>
          <w:b w:val="0"/>
          <w:bCs w:val="0"/>
          <w:color w:val="000000" w:themeColor="text1"/>
        </w:rPr>
        <w:t>&gt;</w:t>
      </w:r>
      <w:r w:rsidRPr="001A407D">
        <w:rPr>
          <w:b w:val="0"/>
          <w:bCs w:val="0"/>
          <w:color w:val="000000" w:themeColor="text1"/>
        </w:rPr>
        <w:br/>
        <w:t xml:space="preserve">    &lt;</w:t>
      </w:r>
      <w:proofErr w:type="spellStart"/>
      <w:r w:rsidRPr="001A407D">
        <w:rPr>
          <w:b w:val="0"/>
          <w:bCs w:val="0"/>
          <w:color w:val="000000" w:themeColor="text1"/>
        </w:rPr>
        <w:t>artifactId</w:t>
      </w:r>
      <w:proofErr w:type="spellEnd"/>
      <w:r w:rsidRPr="001A407D">
        <w:rPr>
          <w:b w:val="0"/>
          <w:bCs w:val="0"/>
          <w:color w:val="000000" w:themeColor="text1"/>
        </w:rPr>
        <w:t>&gt;spring-</w:t>
      </w:r>
      <w:proofErr w:type="spellStart"/>
      <w:r w:rsidRPr="001A407D">
        <w:rPr>
          <w:b w:val="0"/>
          <w:bCs w:val="0"/>
          <w:color w:val="000000" w:themeColor="text1"/>
        </w:rPr>
        <w:t>webmvc</w:t>
      </w:r>
      <w:proofErr w:type="spellEnd"/>
      <w:r w:rsidRPr="001A407D">
        <w:rPr>
          <w:b w:val="0"/>
          <w:bCs w:val="0"/>
          <w:color w:val="000000" w:themeColor="text1"/>
        </w:rPr>
        <w:t>&lt;/</w:t>
      </w:r>
      <w:proofErr w:type="spellStart"/>
      <w:r w:rsidRPr="001A407D">
        <w:rPr>
          <w:b w:val="0"/>
          <w:bCs w:val="0"/>
          <w:color w:val="000000" w:themeColor="text1"/>
        </w:rPr>
        <w:t>artifactId</w:t>
      </w:r>
      <w:proofErr w:type="spellEnd"/>
      <w:r w:rsidRPr="001A407D">
        <w:rPr>
          <w:b w:val="0"/>
          <w:bCs w:val="0"/>
          <w:color w:val="000000" w:themeColor="text1"/>
        </w:rPr>
        <w:t>&gt;</w:t>
      </w:r>
      <w:r w:rsidRPr="001A407D">
        <w:rPr>
          <w:b w:val="0"/>
          <w:bCs w:val="0"/>
          <w:color w:val="000000" w:themeColor="text1"/>
        </w:rPr>
        <w:br/>
        <w:t xml:space="preserve">    &lt;version&gt;5.3.30&lt;/version&gt;</w:t>
      </w:r>
      <w:r w:rsidRPr="001A407D">
        <w:rPr>
          <w:b w:val="0"/>
          <w:bCs w:val="0"/>
          <w:color w:val="000000" w:themeColor="text1"/>
        </w:rPr>
        <w:br/>
        <w:t xml:space="preserve">  &lt;/dependency&gt;</w:t>
      </w:r>
      <w:r w:rsidRPr="001A407D">
        <w:rPr>
          <w:b w:val="0"/>
          <w:bCs w:val="0"/>
          <w:color w:val="000000" w:themeColor="text1"/>
        </w:rPr>
        <w:br/>
        <w:t>&lt;/dependencies&gt;</w:t>
      </w:r>
    </w:p>
    <w:p w14:paraId="5752351F" w14:textId="77777777" w:rsidR="001A407D" w:rsidRPr="001A407D" w:rsidRDefault="001A407D" w:rsidP="001A407D"/>
    <w:p w14:paraId="597A706D" w14:textId="3DED74CD" w:rsidR="000C283A" w:rsidRPr="001A407D" w:rsidRDefault="00000000">
      <w:pPr>
        <w:rPr>
          <w:b/>
          <w:bCs/>
          <w:color w:val="000000" w:themeColor="text1"/>
        </w:rPr>
      </w:pPr>
      <w:r w:rsidRPr="001A407D">
        <w:rPr>
          <w:b/>
          <w:bCs/>
          <w:color w:val="000000" w:themeColor="text1"/>
        </w:rPr>
        <w:t xml:space="preserve"> Configure Maven Compiler Plugin:</w:t>
      </w:r>
    </w:p>
    <w:p w14:paraId="008651B9" w14:textId="51B8165A" w:rsidR="000C283A" w:rsidRDefault="00000000" w:rsidP="001A407D">
      <w:pPr>
        <w:pStyle w:val="IntenseQuote"/>
        <w:rPr>
          <w:b w:val="0"/>
          <w:bCs w:val="0"/>
          <w:color w:val="000000" w:themeColor="text1"/>
        </w:rPr>
      </w:pPr>
      <w:r w:rsidRPr="001A407D">
        <w:rPr>
          <w:b w:val="0"/>
          <w:bCs w:val="0"/>
          <w:color w:val="000000" w:themeColor="text1"/>
        </w:rPr>
        <w:t>&lt;build&gt;</w:t>
      </w:r>
      <w:r w:rsidRPr="001A407D">
        <w:rPr>
          <w:b w:val="0"/>
          <w:bCs w:val="0"/>
          <w:color w:val="000000" w:themeColor="text1"/>
        </w:rPr>
        <w:br/>
        <w:t xml:space="preserve">  &lt;plugins&gt;</w:t>
      </w:r>
      <w:r w:rsidRPr="001A407D">
        <w:rPr>
          <w:b w:val="0"/>
          <w:bCs w:val="0"/>
          <w:color w:val="000000" w:themeColor="text1"/>
        </w:rPr>
        <w:br/>
        <w:t xml:space="preserve">    &lt;plugin&gt;</w:t>
      </w:r>
      <w:r w:rsidRPr="001A407D">
        <w:rPr>
          <w:b w:val="0"/>
          <w:bCs w:val="0"/>
          <w:color w:val="000000" w:themeColor="text1"/>
        </w:rPr>
        <w:br/>
        <w:t xml:space="preserve">      &lt;</w:t>
      </w:r>
      <w:proofErr w:type="spellStart"/>
      <w:r w:rsidRPr="001A407D">
        <w:rPr>
          <w:b w:val="0"/>
          <w:bCs w:val="0"/>
          <w:color w:val="000000" w:themeColor="text1"/>
        </w:rPr>
        <w:t>artifactId</w:t>
      </w:r>
      <w:proofErr w:type="spellEnd"/>
      <w:r w:rsidRPr="001A407D">
        <w:rPr>
          <w:b w:val="0"/>
          <w:bCs w:val="0"/>
          <w:color w:val="000000" w:themeColor="text1"/>
        </w:rPr>
        <w:t>&gt;maven-compiler-plugin&lt;/</w:t>
      </w:r>
      <w:proofErr w:type="spellStart"/>
      <w:r w:rsidRPr="001A407D">
        <w:rPr>
          <w:b w:val="0"/>
          <w:bCs w:val="0"/>
          <w:color w:val="000000" w:themeColor="text1"/>
        </w:rPr>
        <w:t>artifactId</w:t>
      </w:r>
      <w:proofErr w:type="spellEnd"/>
      <w:r w:rsidRPr="001A407D">
        <w:rPr>
          <w:b w:val="0"/>
          <w:bCs w:val="0"/>
          <w:color w:val="000000" w:themeColor="text1"/>
        </w:rPr>
        <w:t>&gt;</w:t>
      </w:r>
      <w:r w:rsidRPr="001A407D">
        <w:rPr>
          <w:b w:val="0"/>
          <w:bCs w:val="0"/>
          <w:color w:val="000000" w:themeColor="text1"/>
        </w:rPr>
        <w:br/>
        <w:t xml:space="preserve">      &lt;version&gt;3.8.1&lt;/version&gt;</w:t>
      </w:r>
      <w:r w:rsidRPr="001A407D">
        <w:rPr>
          <w:b w:val="0"/>
          <w:bCs w:val="0"/>
          <w:color w:val="000000" w:themeColor="text1"/>
        </w:rPr>
        <w:br/>
        <w:t xml:space="preserve">      &lt;configuration&gt;</w:t>
      </w:r>
      <w:r w:rsidRPr="001A407D">
        <w:rPr>
          <w:b w:val="0"/>
          <w:bCs w:val="0"/>
          <w:color w:val="000000" w:themeColor="text1"/>
        </w:rPr>
        <w:br/>
        <w:t xml:space="preserve">        &lt;source&gt;1.8&lt;/source&gt;</w:t>
      </w:r>
      <w:r w:rsidRPr="001A407D">
        <w:rPr>
          <w:b w:val="0"/>
          <w:bCs w:val="0"/>
          <w:color w:val="000000" w:themeColor="text1"/>
        </w:rPr>
        <w:br/>
        <w:t xml:space="preserve">        &lt;target&gt;1.8&lt;/target&gt;</w:t>
      </w:r>
      <w:r w:rsidRPr="001A407D">
        <w:rPr>
          <w:b w:val="0"/>
          <w:bCs w:val="0"/>
          <w:color w:val="000000" w:themeColor="text1"/>
        </w:rPr>
        <w:br/>
        <w:t xml:space="preserve">      &lt;/configuration&gt;</w:t>
      </w:r>
      <w:r w:rsidRPr="001A407D">
        <w:rPr>
          <w:b w:val="0"/>
          <w:bCs w:val="0"/>
          <w:color w:val="000000" w:themeColor="text1"/>
        </w:rPr>
        <w:br/>
        <w:t xml:space="preserve">    &lt;/plugin&gt;</w:t>
      </w:r>
      <w:r w:rsidRPr="001A407D">
        <w:rPr>
          <w:b w:val="0"/>
          <w:bCs w:val="0"/>
          <w:color w:val="000000" w:themeColor="text1"/>
        </w:rPr>
        <w:br/>
        <w:t xml:space="preserve">  &lt;/plugins&gt;</w:t>
      </w:r>
      <w:r w:rsidRPr="001A407D">
        <w:rPr>
          <w:b w:val="0"/>
          <w:bCs w:val="0"/>
          <w:color w:val="000000" w:themeColor="text1"/>
        </w:rPr>
        <w:br/>
        <w:t>&lt;/build&gt;</w:t>
      </w:r>
    </w:p>
    <w:p w14:paraId="69E9A109" w14:textId="46146BAF" w:rsidR="001400C3" w:rsidRPr="001400C3" w:rsidRDefault="001400C3" w:rsidP="001400C3">
      <w:pPr>
        <w:rPr>
          <w:b/>
          <w:bCs/>
        </w:rPr>
      </w:pPr>
      <w:r w:rsidRPr="001400C3">
        <w:rPr>
          <w:b/>
          <w:bCs/>
        </w:rPr>
        <w:t>Output:</w:t>
      </w:r>
    </w:p>
    <w:p w14:paraId="34E80A01" w14:textId="18F8916C" w:rsidR="001400C3" w:rsidRPr="001400C3" w:rsidRDefault="001400C3" w:rsidP="001400C3">
      <w:r w:rsidRPr="001400C3">
        <w:drawing>
          <wp:inline distT="0" distB="0" distL="0" distR="0" wp14:anchorId="12EFA67E" wp14:editId="2FD11C0E">
            <wp:extent cx="5486400" cy="1012825"/>
            <wp:effectExtent l="0" t="0" r="0" b="0"/>
            <wp:docPr id="161575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54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0C3" w:rsidRPr="001400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9063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526989">
    <w:abstractNumId w:val="8"/>
  </w:num>
  <w:num w:numId="2" w16cid:durableId="1938050360">
    <w:abstractNumId w:val="6"/>
  </w:num>
  <w:num w:numId="3" w16cid:durableId="231815735">
    <w:abstractNumId w:val="5"/>
  </w:num>
  <w:num w:numId="4" w16cid:durableId="1303652711">
    <w:abstractNumId w:val="4"/>
  </w:num>
  <w:num w:numId="5" w16cid:durableId="1137644385">
    <w:abstractNumId w:val="7"/>
  </w:num>
  <w:num w:numId="6" w16cid:durableId="549658826">
    <w:abstractNumId w:val="3"/>
  </w:num>
  <w:num w:numId="7" w16cid:durableId="1420056856">
    <w:abstractNumId w:val="2"/>
  </w:num>
  <w:num w:numId="8" w16cid:durableId="1749693935">
    <w:abstractNumId w:val="1"/>
  </w:num>
  <w:num w:numId="9" w16cid:durableId="1657345589">
    <w:abstractNumId w:val="0"/>
  </w:num>
  <w:num w:numId="10" w16cid:durableId="1987582996">
    <w:abstractNumId w:val="7"/>
  </w:num>
  <w:num w:numId="11" w16cid:durableId="381251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83A"/>
    <w:rsid w:val="001400C3"/>
    <w:rsid w:val="0015074B"/>
    <w:rsid w:val="001A407D"/>
    <w:rsid w:val="0029639D"/>
    <w:rsid w:val="00326F90"/>
    <w:rsid w:val="00726F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761A2"/>
  <w14:defaultImageDpi w14:val="300"/>
  <w15:docId w15:val="{B076821C-4689-4706-896A-D1EDA5D9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Spring Core Maven Exercises Documentation</vt:lpstr>
      <vt:lpstr>    Exercise 1: Configuring a Basic Spring Application</vt:lpstr>
      <vt:lpstr>    Exercise 2: Implementing Dependency Injection</vt:lpstr>
      <vt:lpstr>    Exercise 4: Creating and Configuring a Maven Project</vt:lpstr>
    </vt:vector>
  </TitlesOfParts>
  <Manager/>
  <Company/>
  <LinksUpToDate>false</LinksUpToDate>
  <CharactersWithSpaces>3303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abhinayamyadarapu@outlook.com</cp:lastModifiedBy>
  <cp:revision>2</cp:revision>
  <dcterms:created xsi:type="dcterms:W3CDTF">2013-12-23T23:15:00Z</dcterms:created>
  <dcterms:modified xsi:type="dcterms:W3CDTF">2025-07-06T07:04:00Z</dcterms:modified>
  <cp:category/>
</cp:coreProperties>
</file>