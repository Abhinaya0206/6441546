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A48D4" w14:textId="67832B45" w:rsidR="000E27B5" w:rsidRPr="004920F1" w:rsidRDefault="00000000">
      <w:pPr>
        <w:pStyle w:val="Title"/>
        <w:rPr>
          <w:rFonts w:cstheme="majorHAnsi"/>
        </w:rPr>
      </w:pPr>
      <w:r w:rsidRPr="004920F1">
        <w:rPr>
          <w:rFonts w:cstheme="majorHAnsi"/>
        </w:rPr>
        <w:t xml:space="preserve">Microservices Assignment </w:t>
      </w:r>
    </w:p>
    <w:p w14:paraId="1AC1AC0B" w14:textId="29016BEE" w:rsidR="00685B7D" w:rsidRPr="004920F1" w:rsidRDefault="00685B7D" w:rsidP="004920F1">
      <w:pPr>
        <w:spacing w:after="0"/>
        <w:rPr>
          <w:rFonts w:asciiTheme="majorHAnsi" w:hAnsiTheme="majorHAnsi" w:cstheme="majorHAnsi"/>
          <w:b/>
          <w:bCs/>
          <w:sz w:val="36"/>
          <w:szCs w:val="36"/>
        </w:rPr>
      </w:pPr>
      <w:r w:rsidRPr="004920F1">
        <w:rPr>
          <w:rFonts w:asciiTheme="majorHAnsi" w:hAnsiTheme="majorHAnsi" w:cstheme="majorHAnsi"/>
          <w:b/>
          <w:bCs/>
          <w:sz w:val="36"/>
          <w:szCs w:val="36"/>
        </w:rPr>
        <w:t xml:space="preserve">1. </w:t>
      </w:r>
      <w:r w:rsidRPr="004920F1">
        <w:rPr>
          <w:rFonts w:asciiTheme="majorHAnsi" w:hAnsiTheme="majorHAnsi" w:cstheme="majorHAnsi"/>
          <w:b/>
          <w:bCs/>
          <w:sz w:val="36"/>
          <w:szCs w:val="36"/>
        </w:rPr>
        <w:t>Creating Microservices for account and loan</w:t>
      </w:r>
    </w:p>
    <w:p w14:paraId="0A68A9DC" w14:textId="5DC98CFC" w:rsidR="000E27B5" w:rsidRPr="004920F1" w:rsidRDefault="00685B7D" w:rsidP="004920F1">
      <w:pPr>
        <w:pStyle w:val="Heading1"/>
        <w:spacing w:before="120"/>
        <w:rPr>
          <w:rFonts w:cstheme="majorHAnsi"/>
          <w:color w:val="000000" w:themeColor="text1"/>
        </w:rPr>
      </w:pPr>
      <w:r w:rsidRPr="004920F1">
        <w:rPr>
          <w:rFonts w:cstheme="majorHAnsi"/>
          <w:color w:val="000000" w:themeColor="text1"/>
        </w:rPr>
        <w:t>A</w:t>
      </w:r>
      <w:r w:rsidR="00000000" w:rsidRPr="004920F1">
        <w:rPr>
          <w:rFonts w:cstheme="majorHAnsi"/>
          <w:color w:val="000000" w:themeColor="text1"/>
        </w:rPr>
        <w:t>. Account Microservice</w:t>
      </w:r>
    </w:p>
    <w:p w14:paraId="6C492347" w14:textId="77777777" w:rsidR="000E27B5" w:rsidRPr="004920F1" w:rsidRDefault="00000000">
      <w:pPr>
        <w:pStyle w:val="Heading2"/>
        <w:rPr>
          <w:rFonts w:cstheme="majorHAnsi"/>
          <w:color w:val="000000" w:themeColor="text1"/>
        </w:rPr>
      </w:pPr>
      <w:r w:rsidRPr="004920F1">
        <w:rPr>
          <w:rFonts w:cstheme="majorHAnsi"/>
          <w:color w:val="000000" w:themeColor="text1"/>
        </w:rPr>
        <w:t>Controller Code:</w:t>
      </w:r>
    </w:p>
    <w:p w14:paraId="4CDB4A23" w14:textId="7DC201F0" w:rsidR="000E27B5" w:rsidRPr="004920F1" w:rsidRDefault="00000000" w:rsidP="004920F1">
      <w:pPr>
        <w:spacing w:line="360" w:lineRule="auto"/>
        <w:rPr>
          <w:rFonts w:asciiTheme="majorHAnsi" w:hAnsiTheme="majorHAnsi" w:cstheme="majorHAnsi"/>
          <w:color w:val="000000" w:themeColor="text1"/>
        </w:rPr>
      </w:pPr>
      <w:r w:rsidRPr="004920F1">
        <w:rPr>
          <w:rFonts w:asciiTheme="majorHAnsi" w:hAnsiTheme="majorHAnsi" w:cstheme="majorHAnsi"/>
        </w:rPr>
        <w:br/>
        <w:t>@RestController</w:t>
      </w:r>
      <w:r w:rsidRPr="004920F1">
        <w:rPr>
          <w:rFonts w:asciiTheme="majorHAnsi" w:hAnsiTheme="majorHAnsi" w:cstheme="majorHAnsi"/>
        </w:rPr>
        <w:br/>
        <w:t>@RequestMapping("/accounts")</w:t>
      </w:r>
      <w:r w:rsidRPr="004920F1">
        <w:rPr>
          <w:rFonts w:asciiTheme="majorHAnsi" w:hAnsiTheme="majorHAnsi" w:cstheme="majorHAnsi"/>
        </w:rPr>
        <w:br/>
        <w:t>public class AccountController {</w:t>
      </w:r>
      <w:r w:rsidRPr="004920F1">
        <w:rPr>
          <w:rFonts w:asciiTheme="majorHAnsi" w:hAnsiTheme="majorHAnsi" w:cstheme="majorHAnsi"/>
        </w:rPr>
        <w:br/>
      </w:r>
      <w:r w:rsidRPr="004920F1">
        <w:rPr>
          <w:rFonts w:asciiTheme="majorHAnsi" w:hAnsiTheme="majorHAnsi" w:cstheme="majorHAnsi"/>
        </w:rPr>
        <w:br/>
        <w:t xml:space="preserve">    @GetMapping("/{number}")</w:t>
      </w:r>
      <w:r w:rsidRPr="004920F1">
        <w:rPr>
          <w:rFonts w:asciiTheme="majorHAnsi" w:hAnsiTheme="majorHAnsi" w:cstheme="majorHAnsi"/>
        </w:rPr>
        <w:br/>
        <w:t xml:space="preserve">    public Map&lt;String, Object&gt; </w:t>
      </w:r>
      <w:proofErr w:type="gramStart"/>
      <w:r w:rsidRPr="004920F1">
        <w:rPr>
          <w:rFonts w:asciiTheme="majorHAnsi" w:hAnsiTheme="majorHAnsi" w:cstheme="majorHAnsi"/>
        </w:rPr>
        <w:t>getAccountDetails(</w:t>
      </w:r>
      <w:proofErr w:type="gramEnd"/>
      <w:r w:rsidRPr="004920F1">
        <w:rPr>
          <w:rFonts w:asciiTheme="majorHAnsi" w:hAnsiTheme="majorHAnsi" w:cstheme="majorHAnsi"/>
        </w:rPr>
        <w:t>@PathVariable String number) {</w:t>
      </w:r>
      <w:r w:rsidRPr="004920F1">
        <w:rPr>
          <w:rFonts w:asciiTheme="majorHAnsi" w:hAnsiTheme="majorHAnsi" w:cstheme="majorHAnsi"/>
        </w:rPr>
        <w:br/>
        <w:t xml:space="preserve">        Map&lt;String, Object&gt; response = new HashMap&lt;</w:t>
      </w:r>
      <w:proofErr w:type="gramStart"/>
      <w:r w:rsidRPr="004920F1">
        <w:rPr>
          <w:rFonts w:asciiTheme="majorHAnsi" w:hAnsiTheme="majorHAnsi" w:cstheme="majorHAnsi"/>
        </w:rPr>
        <w:t>&gt;(</w:t>
      </w:r>
      <w:proofErr w:type="gramEnd"/>
      <w:r w:rsidRPr="004920F1">
        <w:rPr>
          <w:rFonts w:asciiTheme="majorHAnsi" w:hAnsiTheme="majorHAnsi" w:cstheme="majorHAnsi"/>
        </w:rPr>
        <w:t>);</w:t>
      </w:r>
      <w:r w:rsidRPr="004920F1">
        <w:rPr>
          <w:rFonts w:asciiTheme="majorHAnsi" w:hAnsiTheme="majorHAnsi" w:cstheme="majorHAnsi"/>
        </w:rPr>
        <w:br/>
        <w:t xml:space="preserve">        </w:t>
      </w:r>
      <w:proofErr w:type="gramStart"/>
      <w:r w:rsidRPr="004920F1">
        <w:rPr>
          <w:rFonts w:asciiTheme="majorHAnsi" w:hAnsiTheme="majorHAnsi" w:cstheme="majorHAnsi"/>
        </w:rPr>
        <w:t>response.put(</w:t>
      </w:r>
      <w:proofErr w:type="gramEnd"/>
      <w:r w:rsidRPr="004920F1">
        <w:rPr>
          <w:rFonts w:asciiTheme="majorHAnsi" w:hAnsiTheme="majorHAnsi" w:cstheme="majorHAnsi"/>
        </w:rPr>
        <w:t>"number", number);</w:t>
      </w:r>
      <w:r w:rsidRPr="004920F1">
        <w:rPr>
          <w:rFonts w:asciiTheme="majorHAnsi" w:hAnsiTheme="majorHAnsi" w:cstheme="majorHAnsi"/>
        </w:rPr>
        <w:br/>
        <w:t xml:space="preserve">        </w:t>
      </w:r>
      <w:proofErr w:type="gramStart"/>
      <w:r w:rsidRPr="004920F1">
        <w:rPr>
          <w:rFonts w:asciiTheme="majorHAnsi" w:hAnsiTheme="majorHAnsi" w:cstheme="majorHAnsi"/>
        </w:rPr>
        <w:t>response.put(</w:t>
      </w:r>
      <w:proofErr w:type="gramEnd"/>
      <w:r w:rsidRPr="004920F1">
        <w:rPr>
          <w:rFonts w:asciiTheme="majorHAnsi" w:hAnsiTheme="majorHAnsi" w:cstheme="majorHAnsi"/>
        </w:rPr>
        <w:t>"type", "savings");</w:t>
      </w:r>
      <w:r w:rsidRPr="004920F1">
        <w:rPr>
          <w:rFonts w:asciiTheme="majorHAnsi" w:hAnsiTheme="majorHAnsi" w:cstheme="majorHAnsi"/>
        </w:rPr>
        <w:br/>
        <w:t xml:space="preserve">        </w:t>
      </w:r>
      <w:proofErr w:type="gramStart"/>
      <w:r w:rsidRPr="004920F1">
        <w:rPr>
          <w:rFonts w:asciiTheme="majorHAnsi" w:hAnsiTheme="majorHAnsi" w:cstheme="majorHAnsi"/>
        </w:rPr>
        <w:t>response.put(</w:t>
      </w:r>
      <w:proofErr w:type="gramEnd"/>
      <w:r w:rsidRPr="004920F1">
        <w:rPr>
          <w:rFonts w:asciiTheme="majorHAnsi" w:hAnsiTheme="majorHAnsi" w:cstheme="majorHAnsi"/>
        </w:rPr>
        <w:t>"balance", 234343);</w:t>
      </w:r>
      <w:r w:rsidRPr="004920F1">
        <w:rPr>
          <w:rFonts w:asciiTheme="majorHAnsi" w:hAnsiTheme="majorHAnsi" w:cstheme="majorHAnsi"/>
        </w:rPr>
        <w:br/>
        <w:t xml:space="preserve">        return response;</w:t>
      </w:r>
      <w:r w:rsidRPr="004920F1">
        <w:rPr>
          <w:rFonts w:asciiTheme="majorHAnsi" w:hAnsiTheme="majorHAnsi" w:cstheme="majorHAnsi"/>
        </w:rPr>
        <w:br/>
        <w:t xml:space="preserve">  </w:t>
      </w:r>
      <w:proofErr w:type="gramStart"/>
      <w:r w:rsidRPr="004920F1">
        <w:rPr>
          <w:rFonts w:asciiTheme="majorHAnsi" w:hAnsiTheme="majorHAnsi" w:cstheme="majorHAnsi"/>
        </w:rPr>
        <w:t xml:space="preserve">  }</w:t>
      </w:r>
      <w:proofErr w:type="gramEnd"/>
      <w:r w:rsidRPr="004920F1">
        <w:rPr>
          <w:rFonts w:asciiTheme="majorHAnsi" w:hAnsiTheme="majorHAnsi" w:cstheme="majorHAnsi"/>
        </w:rPr>
        <w:br/>
        <w:t>}</w:t>
      </w:r>
    </w:p>
    <w:p w14:paraId="13B7F78F" w14:textId="77777777" w:rsidR="000E27B5" w:rsidRPr="004920F1" w:rsidRDefault="00000000">
      <w:pPr>
        <w:pStyle w:val="Heading2"/>
        <w:rPr>
          <w:rFonts w:cstheme="majorHAnsi"/>
          <w:color w:val="000000" w:themeColor="text1"/>
        </w:rPr>
      </w:pPr>
      <w:r w:rsidRPr="004920F1">
        <w:rPr>
          <w:rFonts w:cstheme="majorHAnsi"/>
          <w:color w:val="000000" w:themeColor="text1"/>
        </w:rPr>
        <w:t>Output:</w:t>
      </w:r>
    </w:p>
    <w:p w14:paraId="13A0F06F" w14:textId="77777777" w:rsidR="000E27B5" w:rsidRPr="004920F1" w:rsidRDefault="00000000">
      <w:pPr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URL: http://localhost:8080/accounts/00987987973432</w:t>
      </w:r>
    </w:p>
    <w:p w14:paraId="203490BE" w14:textId="77777777" w:rsidR="000E27B5" w:rsidRPr="004920F1" w:rsidRDefault="00000000">
      <w:pPr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  <w:noProof/>
        </w:rPr>
        <w:drawing>
          <wp:inline distT="0" distB="0" distL="0" distR="0" wp14:anchorId="718A714C" wp14:editId="050D6449">
            <wp:extent cx="4729843" cy="2149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Service_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573" cy="216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8844" w14:textId="65D480B3" w:rsidR="000E27B5" w:rsidRPr="004920F1" w:rsidRDefault="00685B7D">
      <w:pPr>
        <w:pStyle w:val="Heading1"/>
        <w:rPr>
          <w:rFonts w:cstheme="majorHAnsi"/>
          <w:color w:val="000000" w:themeColor="text1"/>
        </w:rPr>
      </w:pPr>
      <w:r w:rsidRPr="004920F1">
        <w:rPr>
          <w:rFonts w:cstheme="majorHAnsi"/>
          <w:color w:val="000000" w:themeColor="text1"/>
        </w:rPr>
        <w:lastRenderedPageBreak/>
        <w:t>B</w:t>
      </w:r>
      <w:r w:rsidR="00000000" w:rsidRPr="004920F1">
        <w:rPr>
          <w:rFonts w:cstheme="majorHAnsi"/>
          <w:color w:val="000000" w:themeColor="text1"/>
        </w:rPr>
        <w:t>. Loan Microservice</w:t>
      </w:r>
    </w:p>
    <w:p w14:paraId="1EF557DF" w14:textId="77777777" w:rsidR="000E27B5" w:rsidRPr="004920F1" w:rsidRDefault="00000000">
      <w:pPr>
        <w:pStyle w:val="Heading2"/>
        <w:rPr>
          <w:rFonts w:cstheme="majorHAnsi"/>
          <w:color w:val="000000" w:themeColor="text1"/>
        </w:rPr>
      </w:pPr>
      <w:r w:rsidRPr="004920F1">
        <w:rPr>
          <w:rFonts w:cstheme="majorHAnsi"/>
          <w:color w:val="000000" w:themeColor="text1"/>
        </w:rPr>
        <w:t>Controller Code:</w:t>
      </w:r>
    </w:p>
    <w:p w14:paraId="4538BE35" w14:textId="57BE9E93" w:rsidR="000E27B5" w:rsidRPr="004920F1" w:rsidRDefault="00000000" w:rsidP="004920F1">
      <w:pPr>
        <w:spacing w:line="36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br/>
        <w:t>@RestController</w:t>
      </w:r>
      <w:r w:rsidRPr="004920F1">
        <w:rPr>
          <w:rFonts w:asciiTheme="majorHAnsi" w:hAnsiTheme="majorHAnsi" w:cstheme="majorHAnsi"/>
        </w:rPr>
        <w:br/>
        <w:t>@RequestMapping("/loans")</w:t>
      </w:r>
      <w:r w:rsidRPr="004920F1">
        <w:rPr>
          <w:rFonts w:asciiTheme="majorHAnsi" w:hAnsiTheme="majorHAnsi" w:cstheme="majorHAnsi"/>
        </w:rPr>
        <w:br/>
        <w:t>public class LoanController {</w:t>
      </w:r>
      <w:r w:rsidRPr="004920F1">
        <w:rPr>
          <w:rFonts w:asciiTheme="majorHAnsi" w:hAnsiTheme="majorHAnsi" w:cstheme="majorHAnsi"/>
        </w:rPr>
        <w:br/>
      </w:r>
      <w:r w:rsidRPr="004920F1">
        <w:rPr>
          <w:rFonts w:asciiTheme="majorHAnsi" w:hAnsiTheme="majorHAnsi" w:cstheme="majorHAnsi"/>
        </w:rPr>
        <w:br/>
        <w:t xml:space="preserve">    @GetMapping("/{number}")</w:t>
      </w:r>
      <w:r w:rsidRPr="004920F1">
        <w:rPr>
          <w:rFonts w:asciiTheme="majorHAnsi" w:hAnsiTheme="majorHAnsi" w:cstheme="majorHAnsi"/>
        </w:rPr>
        <w:br/>
        <w:t xml:space="preserve">    public Map&lt;String, Object&gt; getLoanDetails(@PathVariable String number) {</w:t>
      </w:r>
      <w:r w:rsidRPr="004920F1">
        <w:rPr>
          <w:rFonts w:asciiTheme="majorHAnsi" w:hAnsiTheme="majorHAnsi" w:cstheme="majorHAnsi"/>
        </w:rPr>
        <w:br/>
        <w:t xml:space="preserve">        Map&lt;String, Object&gt; response = new HashMap&lt;&gt;();</w:t>
      </w:r>
      <w:r w:rsidRPr="004920F1">
        <w:rPr>
          <w:rFonts w:asciiTheme="majorHAnsi" w:hAnsiTheme="majorHAnsi" w:cstheme="majorHAnsi"/>
        </w:rPr>
        <w:br/>
        <w:t xml:space="preserve">        response.put("number", number);</w:t>
      </w:r>
      <w:r w:rsidRPr="004920F1">
        <w:rPr>
          <w:rFonts w:asciiTheme="majorHAnsi" w:hAnsiTheme="majorHAnsi" w:cstheme="majorHAnsi"/>
        </w:rPr>
        <w:br/>
        <w:t xml:space="preserve">        response.put("type", "car");</w:t>
      </w:r>
      <w:r w:rsidRPr="004920F1">
        <w:rPr>
          <w:rFonts w:asciiTheme="majorHAnsi" w:hAnsiTheme="majorHAnsi" w:cstheme="majorHAnsi"/>
        </w:rPr>
        <w:br/>
        <w:t xml:space="preserve">        response.put("loan", 400000);</w:t>
      </w:r>
      <w:r w:rsidRPr="004920F1">
        <w:rPr>
          <w:rFonts w:asciiTheme="majorHAnsi" w:hAnsiTheme="majorHAnsi" w:cstheme="majorHAnsi"/>
        </w:rPr>
        <w:br/>
        <w:t xml:space="preserve">        response.put("emi", 3258);</w:t>
      </w:r>
      <w:r w:rsidRPr="004920F1">
        <w:rPr>
          <w:rFonts w:asciiTheme="majorHAnsi" w:hAnsiTheme="majorHAnsi" w:cstheme="majorHAnsi"/>
        </w:rPr>
        <w:br/>
        <w:t xml:space="preserve">        response.put("tenure", 18);</w:t>
      </w:r>
      <w:r w:rsidRPr="004920F1">
        <w:rPr>
          <w:rFonts w:asciiTheme="majorHAnsi" w:hAnsiTheme="majorHAnsi" w:cstheme="majorHAnsi"/>
        </w:rPr>
        <w:br/>
        <w:t xml:space="preserve">        return response;</w:t>
      </w:r>
      <w:r w:rsidRPr="004920F1">
        <w:rPr>
          <w:rFonts w:asciiTheme="majorHAnsi" w:hAnsiTheme="majorHAnsi" w:cstheme="majorHAnsi"/>
        </w:rPr>
        <w:br/>
        <w:t xml:space="preserve">    }</w:t>
      </w:r>
      <w:r w:rsidRPr="004920F1">
        <w:rPr>
          <w:rFonts w:asciiTheme="majorHAnsi" w:hAnsiTheme="majorHAnsi" w:cstheme="majorHAnsi"/>
        </w:rPr>
        <w:br/>
        <w:t>}</w:t>
      </w:r>
    </w:p>
    <w:p w14:paraId="2CE5D9F0" w14:textId="77777777" w:rsidR="000E27B5" w:rsidRPr="004920F1" w:rsidRDefault="00000000">
      <w:pPr>
        <w:pStyle w:val="Heading2"/>
        <w:rPr>
          <w:rFonts w:cstheme="majorHAnsi"/>
          <w:color w:val="000000" w:themeColor="text1"/>
        </w:rPr>
      </w:pPr>
      <w:r w:rsidRPr="004920F1">
        <w:rPr>
          <w:rFonts w:cstheme="majorHAnsi"/>
          <w:color w:val="000000" w:themeColor="text1"/>
        </w:rPr>
        <w:t>Output:</w:t>
      </w:r>
    </w:p>
    <w:p w14:paraId="08E68822" w14:textId="77777777" w:rsidR="000E27B5" w:rsidRPr="004920F1" w:rsidRDefault="00000000">
      <w:pPr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URL: http://localhost:8081/loans/H00987987972342</w:t>
      </w:r>
    </w:p>
    <w:p w14:paraId="0F013FD2" w14:textId="77777777" w:rsidR="000E27B5" w:rsidRPr="004920F1" w:rsidRDefault="00000000">
      <w:pPr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  <w:noProof/>
        </w:rPr>
        <w:drawing>
          <wp:inline distT="0" distB="0" distL="0" distR="0" wp14:anchorId="3BD3ED92" wp14:editId="4C4DBC46">
            <wp:extent cx="530352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nService_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08FF" w14:textId="3206EFE5" w:rsidR="000E27B5" w:rsidRPr="004920F1" w:rsidRDefault="00685B7D">
      <w:pPr>
        <w:pStyle w:val="Heading1"/>
        <w:rPr>
          <w:rFonts w:cstheme="majorHAnsi"/>
          <w:color w:val="000000" w:themeColor="text1"/>
          <w:sz w:val="40"/>
          <w:szCs w:val="40"/>
        </w:rPr>
      </w:pPr>
      <w:r w:rsidRPr="004920F1">
        <w:rPr>
          <w:rFonts w:cstheme="majorHAnsi"/>
          <w:color w:val="000000" w:themeColor="text1"/>
          <w:sz w:val="40"/>
          <w:szCs w:val="40"/>
        </w:rPr>
        <w:t>2</w:t>
      </w:r>
      <w:r w:rsidR="00000000" w:rsidRPr="004920F1">
        <w:rPr>
          <w:rFonts w:cstheme="majorHAnsi"/>
          <w:color w:val="000000" w:themeColor="text1"/>
          <w:sz w:val="40"/>
          <w:szCs w:val="40"/>
        </w:rPr>
        <w:t xml:space="preserve">. </w:t>
      </w:r>
      <w:r w:rsidRPr="004920F1">
        <w:rPr>
          <w:rFonts w:cstheme="majorHAnsi"/>
          <w:color w:val="000000" w:themeColor="text1"/>
          <w:sz w:val="40"/>
          <w:szCs w:val="40"/>
        </w:rPr>
        <w:t>Create Eureka Discovery Server and register microservices</w:t>
      </w:r>
    </w:p>
    <w:p w14:paraId="77A4FB74" w14:textId="77777777" w:rsidR="00685B7D" w:rsidRPr="004920F1" w:rsidRDefault="00685B7D" w:rsidP="00685B7D">
      <w:pPr>
        <w:rPr>
          <w:rFonts w:asciiTheme="majorHAnsi" w:hAnsiTheme="majorHAnsi" w:cstheme="majorHAnsi"/>
        </w:rPr>
      </w:pPr>
    </w:p>
    <w:p w14:paraId="64A00F5F" w14:textId="4BB6C148" w:rsidR="00685B7D" w:rsidRPr="004920F1" w:rsidRDefault="00685B7D" w:rsidP="00685B7D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920F1">
        <w:rPr>
          <w:rFonts w:asciiTheme="majorHAnsi" w:hAnsiTheme="majorHAnsi" w:cstheme="majorHAnsi"/>
          <w:b/>
          <w:bCs/>
          <w:sz w:val="32"/>
          <w:szCs w:val="32"/>
        </w:rPr>
        <w:t>Step 1: Create Eureka Discovery Server</w:t>
      </w:r>
    </w:p>
    <w:p w14:paraId="5B384B92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49728E85" w14:textId="663FD552" w:rsidR="00685B7D" w:rsidRPr="004920F1" w:rsidRDefault="00685B7D" w:rsidP="004920F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920F1">
        <w:rPr>
          <w:rFonts w:asciiTheme="majorHAnsi" w:hAnsiTheme="majorHAnsi" w:cstheme="majorHAnsi"/>
          <w:b/>
          <w:bCs/>
          <w:sz w:val="28"/>
          <w:szCs w:val="28"/>
        </w:rPr>
        <w:t>In main class, add:</w:t>
      </w:r>
    </w:p>
    <w:p w14:paraId="4AD25623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@SpringBootApplication</w:t>
      </w:r>
    </w:p>
    <w:p w14:paraId="023F640C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@EnableEurekaServer</w:t>
      </w:r>
    </w:p>
    <w:p w14:paraId="54EDBFFA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public class </w:t>
      </w:r>
      <w:proofErr w:type="spellStart"/>
      <w:r w:rsidRPr="004920F1">
        <w:rPr>
          <w:rFonts w:asciiTheme="majorHAnsi" w:hAnsiTheme="majorHAnsi" w:cstheme="majorHAnsi"/>
        </w:rPr>
        <w:t>EurekaDiscoveryServerApplication</w:t>
      </w:r>
      <w:proofErr w:type="spellEnd"/>
      <w:r w:rsidRPr="004920F1">
        <w:rPr>
          <w:rFonts w:asciiTheme="majorHAnsi" w:hAnsiTheme="majorHAnsi" w:cstheme="majorHAnsi"/>
        </w:rPr>
        <w:t xml:space="preserve"> {</w:t>
      </w:r>
    </w:p>
    <w:p w14:paraId="3FEACCB0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public static void </w:t>
      </w:r>
      <w:proofErr w:type="gramStart"/>
      <w:r w:rsidRPr="004920F1">
        <w:rPr>
          <w:rFonts w:asciiTheme="majorHAnsi" w:hAnsiTheme="majorHAnsi" w:cstheme="majorHAnsi"/>
        </w:rPr>
        <w:t>main(String[</w:t>
      </w:r>
      <w:proofErr w:type="gramEnd"/>
      <w:r w:rsidRPr="004920F1">
        <w:rPr>
          <w:rFonts w:asciiTheme="majorHAnsi" w:hAnsiTheme="majorHAnsi" w:cstheme="majorHAnsi"/>
        </w:rPr>
        <w:t xml:space="preserve">] </w:t>
      </w:r>
      <w:proofErr w:type="spellStart"/>
      <w:r w:rsidRPr="004920F1">
        <w:rPr>
          <w:rFonts w:asciiTheme="majorHAnsi" w:hAnsiTheme="majorHAnsi" w:cstheme="majorHAnsi"/>
        </w:rPr>
        <w:t>args</w:t>
      </w:r>
      <w:proofErr w:type="spellEnd"/>
      <w:r w:rsidRPr="004920F1">
        <w:rPr>
          <w:rFonts w:asciiTheme="majorHAnsi" w:hAnsiTheme="majorHAnsi" w:cstheme="majorHAnsi"/>
        </w:rPr>
        <w:t>) {</w:t>
      </w:r>
    </w:p>
    <w:p w14:paraId="2DBB57E0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4920F1">
        <w:rPr>
          <w:rFonts w:asciiTheme="majorHAnsi" w:hAnsiTheme="majorHAnsi" w:cstheme="majorHAnsi"/>
        </w:rPr>
        <w:t>SpringApplication.run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spellStart"/>
      <w:proofErr w:type="gramEnd"/>
      <w:r w:rsidRPr="004920F1">
        <w:rPr>
          <w:rFonts w:asciiTheme="majorHAnsi" w:hAnsiTheme="majorHAnsi" w:cstheme="majorHAnsi"/>
        </w:rPr>
        <w:t>EurekaDiscoveryServerApplication.class</w:t>
      </w:r>
      <w:proofErr w:type="spellEnd"/>
      <w:r w:rsidRPr="004920F1">
        <w:rPr>
          <w:rFonts w:asciiTheme="majorHAnsi" w:hAnsiTheme="majorHAnsi" w:cstheme="majorHAnsi"/>
        </w:rPr>
        <w:t xml:space="preserve">, </w:t>
      </w:r>
      <w:proofErr w:type="spellStart"/>
      <w:r w:rsidRPr="004920F1">
        <w:rPr>
          <w:rFonts w:asciiTheme="majorHAnsi" w:hAnsiTheme="majorHAnsi" w:cstheme="majorHAnsi"/>
        </w:rPr>
        <w:t>args</w:t>
      </w:r>
      <w:proofErr w:type="spellEnd"/>
      <w:r w:rsidRPr="004920F1">
        <w:rPr>
          <w:rFonts w:asciiTheme="majorHAnsi" w:hAnsiTheme="majorHAnsi" w:cstheme="majorHAnsi"/>
        </w:rPr>
        <w:t>);</w:t>
      </w:r>
    </w:p>
    <w:p w14:paraId="07270159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}</w:t>
      </w:r>
    </w:p>
    <w:p w14:paraId="7E6B660E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}</w:t>
      </w:r>
    </w:p>
    <w:p w14:paraId="79372629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</w:p>
    <w:p w14:paraId="0639D3B2" w14:textId="112F38A3" w:rsidR="00685B7D" w:rsidRPr="004920F1" w:rsidRDefault="00685B7D" w:rsidP="004920F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920F1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4920F1">
        <w:rPr>
          <w:rFonts w:asciiTheme="majorHAnsi" w:hAnsiTheme="majorHAnsi" w:cstheme="majorHAnsi"/>
          <w:b/>
          <w:bCs/>
          <w:sz w:val="28"/>
          <w:szCs w:val="28"/>
        </w:rPr>
        <w:t>application.properties</w:t>
      </w:r>
      <w:proofErr w:type="spellEnd"/>
      <w:proofErr w:type="gramEnd"/>
      <w:r w:rsidRPr="004920F1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37AFCDF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4920F1">
        <w:rPr>
          <w:rFonts w:asciiTheme="majorHAnsi" w:hAnsiTheme="majorHAnsi" w:cstheme="majorHAnsi"/>
        </w:rPr>
        <w:t>server.port</w:t>
      </w:r>
      <w:proofErr w:type="spellEnd"/>
      <w:proofErr w:type="gramEnd"/>
      <w:r w:rsidRPr="004920F1">
        <w:rPr>
          <w:rFonts w:asciiTheme="majorHAnsi" w:hAnsiTheme="majorHAnsi" w:cstheme="majorHAnsi"/>
        </w:rPr>
        <w:t>=8761</w:t>
      </w:r>
    </w:p>
    <w:p w14:paraId="5043F378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4920F1">
        <w:rPr>
          <w:rFonts w:asciiTheme="majorHAnsi" w:hAnsiTheme="majorHAnsi" w:cstheme="majorHAnsi"/>
        </w:rPr>
        <w:t>eureka.client</w:t>
      </w:r>
      <w:proofErr w:type="gramEnd"/>
      <w:r w:rsidRPr="004920F1">
        <w:rPr>
          <w:rFonts w:asciiTheme="majorHAnsi" w:hAnsiTheme="majorHAnsi" w:cstheme="majorHAnsi"/>
        </w:rPr>
        <w:t>.register</w:t>
      </w:r>
      <w:proofErr w:type="spellEnd"/>
      <w:r w:rsidRPr="004920F1">
        <w:rPr>
          <w:rFonts w:asciiTheme="majorHAnsi" w:hAnsiTheme="majorHAnsi" w:cstheme="majorHAnsi"/>
        </w:rPr>
        <w:t>-with-eureka=false</w:t>
      </w:r>
    </w:p>
    <w:p w14:paraId="59E01131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4920F1">
        <w:rPr>
          <w:rFonts w:asciiTheme="majorHAnsi" w:hAnsiTheme="majorHAnsi" w:cstheme="majorHAnsi"/>
        </w:rPr>
        <w:t>eureka.client</w:t>
      </w:r>
      <w:proofErr w:type="gramEnd"/>
      <w:r w:rsidRPr="004920F1">
        <w:rPr>
          <w:rFonts w:asciiTheme="majorHAnsi" w:hAnsiTheme="majorHAnsi" w:cstheme="majorHAnsi"/>
        </w:rPr>
        <w:t>.fetch</w:t>
      </w:r>
      <w:proofErr w:type="spellEnd"/>
      <w:r w:rsidRPr="004920F1">
        <w:rPr>
          <w:rFonts w:asciiTheme="majorHAnsi" w:hAnsiTheme="majorHAnsi" w:cstheme="majorHAnsi"/>
        </w:rPr>
        <w:t>-registry=false</w:t>
      </w:r>
    </w:p>
    <w:p w14:paraId="04007366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4920F1">
        <w:rPr>
          <w:rFonts w:asciiTheme="majorHAnsi" w:hAnsiTheme="majorHAnsi" w:cstheme="majorHAnsi"/>
        </w:rPr>
        <w:t>logging.level.com.netflix</w:t>
      </w:r>
      <w:proofErr w:type="gramEnd"/>
      <w:r w:rsidRPr="004920F1">
        <w:rPr>
          <w:rFonts w:asciiTheme="majorHAnsi" w:hAnsiTheme="majorHAnsi" w:cstheme="majorHAnsi"/>
        </w:rPr>
        <w:t>.eureka</w:t>
      </w:r>
      <w:proofErr w:type="spellEnd"/>
      <w:r w:rsidRPr="004920F1">
        <w:rPr>
          <w:rFonts w:asciiTheme="majorHAnsi" w:hAnsiTheme="majorHAnsi" w:cstheme="majorHAnsi"/>
        </w:rPr>
        <w:t>=OFF</w:t>
      </w:r>
    </w:p>
    <w:p w14:paraId="58DF9D40" w14:textId="2057C76E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4920F1">
        <w:rPr>
          <w:rFonts w:asciiTheme="majorHAnsi" w:hAnsiTheme="majorHAnsi" w:cstheme="majorHAnsi"/>
        </w:rPr>
        <w:t>logging.level.com.netflix</w:t>
      </w:r>
      <w:proofErr w:type="gramEnd"/>
      <w:r w:rsidRPr="004920F1">
        <w:rPr>
          <w:rFonts w:asciiTheme="majorHAnsi" w:hAnsiTheme="majorHAnsi" w:cstheme="majorHAnsi"/>
        </w:rPr>
        <w:t>.discovery</w:t>
      </w:r>
      <w:proofErr w:type="spellEnd"/>
      <w:r w:rsidRPr="004920F1">
        <w:rPr>
          <w:rFonts w:asciiTheme="majorHAnsi" w:hAnsiTheme="majorHAnsi" w:cstheme="majorHAnsi"/>
        </w:rPr>
        <w:t>=OFF</w:t>
      </w:r>
    </w:p>
    <w:p w14:paraId="39021476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</w:p>
    <w:p w14:paraId="3331604F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</w:p>
    <w:p w14:paraId="60FAE588" w14:textId="77777777" w:rsidR="00685B7D" w:rsidRDefault="00685B7D" w:rsidP="004920F1">
      <w:pPr>
        <w:spacing w:line="240" w:lineRule="auto"/>
        <w:rPr>
          <w:rFonts w:asciiTheme="majorHAnsi" w:hAnsiTheme="majorHAnsi" w:cstheme="majorHAnsi"/>
        </w:rPr>
      </w:pPr>
    </w:p>
    <w:p w14:paraId="279FCE5E" w14:textId="77777777" w:rsidR="004920F1" w:rsidRDefault="004920F1" w:rsidP="004920F1">
      <w:pPr>
        <w:spacing w:line="240" w:lineRule="auto"/>
        <w:rPr>
          <w:rFonts w:asciiTheme="majorHAnsi" w:hAnsiTheme="majorHAnsi" w:cstheme="majorHAnsi"/>
        </w:rPr>
      </w:pPr>
    </w:p>
    <w:p w14:paraId="395B36BE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</w:p>
    <w:p w14:paraId="6BAC3ADF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</w:p>
    <w:p w14:paraId="107B2393" w14:textId="39B83A95" w:rsidR="00685B7D" w:rsidRPr="004920F1" w:rsidRDefault="00685B7D" w:rsidP="004920F1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4920F1">
        <w:rPr>
          <w:rFonts w:asciiTheme="majorHAnsi" w:hAnsiTheme="majorHAnsi" w:cstheme="majorHAnsi"/>
          <w:b/>
          <w:bCs/>
          <w:sz w:val="32"/>
          <w:szCs w:val="32"/>
        </w:rPr>
        <w:t>Step 2: Register Account Microservice</w:t>
      </w:r>
    </w:p>
    <w:p w14:paraId="16FE7E9E" w14:textId="5E261535" w:rsidR="00685B7D" w:rsidRPr="004920F1" w:rsidRDefault="00685B7D" w:rsidP="004920F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920F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4920F1">
        <w:rPr>
          <w:rFonts w:asciiTheme="majorHAnsi" w:hAnsiTheme="majorHAnsi" w:cstheme="majorHAnsi"/>
          <w:b/>
          <w:bCs/>
          <w:sz w:val="28"/>
          <w:szCs w:val="28"/>
        </w:rPr>
        <w:t>application.properties</w:t>
      </w:r>
      <w:proofErr w:type="spellEnd"/>
      <w:proofErr w:type="gramEnd"/>
      <w:r w:rsidRPr="004920F1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C4C2F6B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4920F1">
        <w:rPr>
          <w:rFonts w:asciiTheme="majorHAnsi" w:hAnsiTheme="majorHAnsi" w:cstheme="majorHAnsi"/>
        </w:rPr>
        <w:t>server.port</w:t>
      </w:r>
      <w:proofErr w:type="spellEnd"/>
      <w:proofErr w:type="gramEnd"/>
      <w:r w:rsidRPr="004920F1">
        <w:rPr>
          <w:rFonts w:asciiTheme="majorHAnsi" w:hAnsiTheme="majorHAnsi" w:cstheme="majorHAnsi"/>
        </w:rPr>
        <w:t>=8080</w:t>
      </w:r>
    </w:p>
    <w:p w14:paraId="51C3E24E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spring.application.name=account-service</w:t>
      </w:r>
    </w:p>
    <w:p w14:paraId="04A4B518" w14:textId="7B4FF129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proofErr w:type="gramStart"/>
      <w:r w:rsidRPr="004920F1">
        <w:rPr>
          <w:rFonts w:asciiTheme="majorHAnsi" w:hAnsiTheme="majorHAnsi" w:cstheme="majorHAnsi"/>
        </w:rPr>
        <w:t>eureka.client</w:t>
      </w:r>
      <w:proofErr w:type="gramEnd"/>
      <w:r w:rsidRPr="004920F1">
        <w:rPr>
          <w:rFonts w:asciiTheme="majorHAnsi" w:hAnsiTheme="majorHAnsi" w:cstheme="majorHAnsi"/>
        </w:rPr>
        <w:t>.service-</w:t>
      </w:r>
      <w:proofErr w:type="gramStart"/>
      <w:r w:rsidRPr="004920F1">
        <w:rPr>
          <w:rFonts w:asciiTheme="majorHAnsi" w:hAnsiTheme="majorHAnsi" w:cstheme="majorHAnsi"/>
        </w:rPr>
        <w:t>url.defaultZone</w:t>
      </w:r>
      <w:proofErr w:type="gramEnd"/>
      <w:r w:rsidRPr="004920F1">
        <w:rPr>
          <w:rFonts w:asciiTheme="majorHAnsi" w:hAnsiTheme="majorHAnsi" w:cstheme="majorHAnsi"/>
        </w:rPr>
        <w:t>=http://localhost:8761/eureka</w:t>
      </w:r>
    </w:p>
    <w:p w14:paraId="26323DB7" w14:textId="7F3DAFF7" w:rsidR="00685B7D" w:rsidRPr="004920F1" w:rsidRDefault="00685B7D" w:rsidP="004920F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920F1">
        <w:rPr>
          <w:rFonts w:asciiTheme="majorHAnsi" w:hAnsiTheme="majorHAnsi" w:cstheme="majorHAnsi"/>
          <w:b/>
          <w:bCs/>
          <w:sz w:val="28"/>
          <w:szCs w:val="28"/>
        </w:rPr>
        <w:t>Main Class:</w:t>
      </w:r>
    </w:p>
    <w:p w14:paraId="707665BA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@SpringBootApplication</w:t>
      </w:r>
    </w:p>
    <w:p w14:paraId="09297F05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@EnableDiscoveryClient</w:t>
      </w:r>
    </w:p>
    <w:p w14:paraId="17FA8C68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public class </w:t>
      </w:r>
      <w:proofErr w:type="spellStart"/>
      <w:r w:rsidRPr="004920F1">
        <w:rPr>
          <w:rFonts w:asciiTheme="majorHAnsi" w:hAnsiTheme="majorHAnsi" w:cstheme="majorHAnsi"/>
        </w:rPr>
        <w:t>AccountServiceApplication</w:t>
      </w:r>
      <w:proofErr w:type="spellEnd"/>
      <w:r w:rsidRPr="004920F1">
        <w:rPr>
          <w:rFonts w:asciiTheme="majorHAnsi" w:hAnsiTheme="majorHAnsi" w:cstheme="majorHAnsi"/>
        </w:rPr>
        <w:t xml:space="preserve"> {</w:t>
      </w:r>
    </w:p>
    <w:p w14:paraId="01E91DFE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public static void </w:t>
      </w:r>
      <w:proofErr w:type="gramStart"/>
      <w:r w:rsidRPr="004920F1">
        <w:rPr>
          <w:rFonts w:asciiTheme="majorHAnsi" w:hAnsiTheme="majorHAnsi" w:cstheme="majorHAnsi"/>
        </w:rPr>
        <w:t>main(String[</w:t>
      </w:r>
      <w:proofErr w:type="gramEnd"/>
      <w:r w:rsidRPr="004920F1">
        <w:rPr>
          <w:rFonts w:asciiTheme="majorHAnsi" w:hAnsiTheme="majorHAnsi" w:cstheme="majorHAnsi"/>
        </w:rPr>
        <w:t xml:space="preserve">] </w:t>
      </w:r>
      <w:proofErr w:type="spellStart"/>
      <w:r w:rsidRPr="004920F1">
        <w:rPr>
          <w:rFonts w:asciiTheme="majorHAnsi" w:hAnsiTheme="majorHAnsi" w:cstheme="majorHAnsi"/>
        </w:rPr>
        <w:t>args</w:t>
      </w:r>
      <w:proofErr w:type="spellEnd"/>
      <w:r w:rsidRPr="004920F1">
        <w:rPr>
          <w:rFonts w:asciiTheme="majorHAnsi" w:hAnsiTheme="majorHAnsi" w:cstheme="majorHAnsi"/>
        </w:rPr>
        <w:t>) {</w:t>
      </w:r>
    </w:p>
    <w:p w14:paraId="67305331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4920F1">
        <w:rPr>
          <w:rFonts w:asciiTheme="majorHAnsi" w:hAnsiTheme="majorHAnsi" w:cstheme="majorHAnsi"/>
        </w:rPr>
        <w:t>SpringApplication.run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spellStart"/>
      <w:proofErr w:type="gramEnd"/>
      <w:r w:rsidRPr="004920F1">
        <w:rPr>
          <w:rFonts w:asciiTheme="majorHAnsi" w:hAnsiTheme="majorHAnsi" w:cstheme="majorHAnsi"/>
        </w:rPr>
        <w:t>AccountServiceApplication.class</w:t>
      </w:r>
      <w:proofErr w:type="spellEnd"/>
      <w:r w:rsidRPr="004920F1">
        <w:rPr>
          <w:rFonts w:asciiTheme="majorHAnsi" w:hAnsiTheme="majorHAnsi" w:cstheme="majorHAnsi"/>
        </w:rPr>
        <w:t xml:space="preserve">, </w:t>
      </w:r>
      <w:proofErr w:type="spellStart"/>
      <w:r w:rsidRPr="004920F1">
        <w:rPr>
          <w:rFonts w:asciiTheme="majorHAnsi" w:hAnsiTheme="majorHAnsi" w:cstheme="majorHAnsi"/>
        </w:rPr>
        <w:t>args</w:t>
      </w:r>
      <w:proofErr w:type="spellEnd"/>
      <w:r w:rsidRPr="004920F1">
        <w:rPr>
          <w:rFonts w:asciiTheme="majorHAnsi" w:hAnsiTheme="majorHAnsi" w:cstheme="majorHAnsi"/>
        </w:rPr>
        <w:t>);</w:t>
      </w:r>
    </w:p>
    <w:p w14:paraId="43F4684D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}</w:t>
      </w:r>
    </w:p>
    <w:p w14:paraId="1252393A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}</w:t>
      </w:r>
    </w:p>
    <w:p w14:paraId="776A2515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</w:p>
    <w:p w14:paraId="0ECEAAF6" w14:textId="3BF709BB" w:rsidR="00685B7D" w:rsidRPr="004920F1" w:rsidRDefault="00685B7D" w:rsidP="004920F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920F1">
        <w:rPr>
          <w:rFonts w:asciiTheme="majorHAnsi" w:hAnsiTheme="majorHAnsi" w:cstheme="majorHAnsi"/>
          <w:b/>
          <w:bCs/>
          <w:sz w:val="28"/>
          <w:szCs w:val="28"/>
        </w:rPr>
        <w:t xml:space="preserve"> AccountController.java:</w:t>
      </w:r>
    </w:p>
    <w:p w14:paraId="29815A90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@RestController</w:t>
      </w:r>
    </w:p>
    <w:p w14:paraId="627C0CD1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@RequestMapping("/accounts")</w:t>
      </w:r>
    </w:p>
    <w:p w14:paraId="4C04AB35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public class </w:t>
      </w:r>
      <w:proofErr w:type="spellStart"/>
      <w:r w:rsidRPr="004920F1">
        <w:rPr>
          <w:rFonts w:asciiTheme="majorHAnsi" w:hAnsiTheme="majorHAnsi" w:cstheme="majorHAnsi"/>
        </w:rPr>
        <w:t>AccountController</w:t>
      </w:r>
      <w:proofErr w:type="spellEnd"/>
      <w:r w:rsidRPr="004920F1">
        <w:rPr>
          <w:rFonts w:asciiTheme="majorHAnsi" w:hAnsiTheme="majorHAnsi" w:cstheme="majorHAnsi"/>
        </w:rPr>
        <w:t xml:space="preserve"> {</w:t>
      </w:r>
    </w:p>
    <w:p w14:paraId="6A28DEB4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@GetMapping("/{number}")</w:t>
      </w:r>
    </w:p>
    <w:p w14:paraId="3CF4800C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public Map&lt;String, Object&gt; </w:t>
      </w:r>
      <w:proofErr w:type="spellStart"/>
      <w:proofErr w:type="gramStart"/>
      <w:r w:rsidRPr="004920F1">
        <w:rPr>
          <w:rFonts w:asciiTheme="majorHAnsi" w:hAnsiTheme="majorHAnsi" w:cstheme="majorHAnsi"/>
        </w:rPr>
        <w:t>getAccount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gramEnd"/>
      <w:r w:rsidRPr="004920F1">
        <w:rPr>
          <w:rFonts w:asciiTheme="majorHAnsi" w:hAnsiTheme="majorHAnsi" w:cstheme="majorHAnsi"/>
        </w:rPr>
        <w:t>@PathVariable String number) {</w:t>
      </w:r>
    </w:p>
    <w:p w14:paraId="0AE13257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Map&lt;String, Object&gt; account = new HashMap&lt;</w:t>
      </w:r>
      <w:proofErr w:type="gramStart"/>
      <w:r w:rsidRPr="004920F1">
        <w:rPr>
          <w:rFonts w:asciiTheme="majorHAnsi" w:hAnsiTheme="majorHAnsi" w:cstheme="majorHAnsi"/>
        </w:rPr>
        <w:t>&gt;(</w:t>
      </w:r>
      <w:proofErr w:type="gramEnd"/>
      <w:r w:rsidRPr="004920F1">
        <w:rPr>
          <w:rFonts w:asciiTheme="majorHAnsi" w:hAnsiTheme="majorHAnsi" w:cstheme="majorHAnsi"/>
        </w:rPr>
        <w:t>);</w:t>
      </w:r>
    </w:p>
    <w:p w14:paraId="7C54EF3F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4920F1">
        <w:rPr>
          <w:rFonts w:asciiTheme="majorHAnsi" w:hAnsiTheme="majorHAnsi" w:cstheme="majorHAnsi"/>
        </w:rPr>
        <w:t>account.put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gramEnd"/>
      <w:r w:rsidRPr="004920F1">
        <w:rPr>
          <w:rFonts w:asciiTheme="majorHAnsi" w:hAnsiTheme="majorHAnsi" w:cstheme="majorHAnsi"/>
        </w:rPr>
        <w:t>"number", number);</w:t>
      </w:r>
    </w:p>
    <w:p w14:paraId="616B3434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4920F1">
        <w:rPr>
          <w:rFonts w:asciiTheme="majorHAnsi" w:hAnsiTheme="majorHAnsi" w:cstheme="majorHAnsi"/>
        </w:rPr>
        <w:t>account.put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gramEnd"/>
      <w:r w:rsidRPr="004920F1">
        <w:rPr>
          <w:rFonts w:asciiTheme="majorHAnsi" w:hAnsiTheme="majorHAnsi" w:cstheme="majorHAnsi"/>
        </w:rPr>
        <w:t>"type", "savings");</w:t>
      </w:r>
    </w:p>
    <w:p w14:paraId="68BE9384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4920F1">
        <w:rPr>
          <w:rFonts w:asciiTheme="majorHAnsi" w:hAnsiTheme="majorHAnsi" w:cstheme="majorHAnsi"/>
        </w:rPr>
        <w:t>account.put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gramEnd"/>
      <w:r w:rsidRPr="004920F1">
        <w:rPr>
          <w:rFonts w:asciiTheme="majorHAnsi" w:hAnsiTheme="majorHAnsi" w:cstheme="majorHAnsi"/>
        </w:rPr>
        <w:t>"balance", 234343);</w:t>
      </w:r>
    </w:p>
    <w:p w14:paraId="722E2CFB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return account;</w:t>
      </w:r>
    </w:p>
    <w:p w14:paraId="708086F3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}</w:t>
      </w:r>
    </w:p>
    <w:p w14:paraId="3A60667E" w14:textId="0DC61C8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}</w:t>
      </w:r>
    </w:p>
    <w:p w14:paraId="52A0BE2D" w14:textId="77777777" w:rsidR="00685B7D" w:rsidRPr="004920F1" w:rsidRDefault="00685B7D" w:rsidP="004920F1">
      <w:pPr>
        <w:spacing w:line="240" w:lineRule="auto"/>
        <w:rPr>
          <w:rFonts w:asciiTheme="majorHAnsi" w:hAnsiTheme="majorHAnsi" w:cstheme="majorHAnsi"/>
        </w:rPr>
      </w:pPr>
    </w:p>
    <w:p w14:paraId="2A84EEDC" w14:textId="7EC784F5" w:rsidR="00685B7D" w:rsidRPr="004920F1" w:rsidRDefault="00685B7D" w:rsidP="004920F1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920F1">
        <w:rPr>
          <w:rFonts w:asciiTheme="majorHAnsi" w:hAnsiTheme="majorHAnsi" w:cstheme="majorHAnsi"/>
          <w:b/>
          <w:bCs/>
          <w:sz w:val="28"/>
          <w:szCs w:val="28"/>
        </w:rPr>
        <w:t>Step 3: Register Loan Microservice</w:t>
      </w:r>
    </w:p>
    <w:p w14:paraId="5C823EA2" w14:textId="6D12E36C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Same as account-service, but:</w:t>
      </w:r>
    </w:p>
    <w:p w14:paraId="097A82CD" w14:textId="7A513F4E" w:rsidR="004920F1" w:rsidRPr="004920F1" w:rsidRDefault="004920F1" w:rsidP="004920F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920F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proofErr w:type="gramStart"/>
      <w:r w:rsidRPr="004920F1">
        <w:rPr>
          <w:rFonts w:asciiTheme="majorHAnsi" w:hAnsiTheme="majorHAnsi" w:cstheme="majorHAnsi"/>
          <w:b/>
          <w:bCs/>
          <w:sz w:val="28"/>
          <w:szCs w:val="28"/>
        </w:rPr>
        <w:t>application.properties</w:t>
      </w:r>
      <w:proofErr w:type="spellEnd"/>
      <w:proofErr w:type="gramEnd"/>
      <w:r w:rsidRPr="004920F1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BF89D1C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4920F1">
        <w:rPr>
          <w:rFonts w:asciiTheme="majorHAnsi" w:hAnsiTheme="majorHAnsi" w:cstheme="majorHAnsi"/>
        </w:rPr>
        <w:t>server.port</w:t>
      </w:r>
      <w:proofErr w:type="spellEnd"/>
      <w:proofErr w:type="gramEnd"/>
      <w:r w:rsidRPr="004920F1">
        <w:rPr>
          <w:rFonts w:asciiTheme="majorHAnsi" w:hAnsiTheme="majorHAnsi" w:cstheme="majorHAnsi"/>
        </w:rPr>
        <w:t>=8081</w:t>
      </w:r>
    </w:p>
    <w:p w14:paraId="4BAFFC36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spring.application.name=loan-service</w:t>
      </w:r>
    </w:p>
    <w:p w14:paraId="396B7092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proofErr w:type="gramStart"/>
      <w:r w:rsidRPr="004920F1">
        <w:rPr>
          <w:rFonts w:asciiTheme="majorHAnsi" w:hAnsiTheme="majorHAnsi" w:cstheme="majorHAnsi"/>
        </w:rPr>
        <w:t>eureka.client</w:t>
      </w:r>
      <w:proofErr w:type="gramEnd"/>
      <w:r w:rsidRPr="004920F1">
        <w:rPr>
          <w:rFonts w:asciiTheme="majorHAnsi" w:hAnsiTheme="majorHAnsi" w:cstheme="majorHAnsi"/>
        </w:rPr>
        <w:t>.service-</w:t>
      </w:r>
      <w:proofErr w:type="gramStart"/>
      <w:r w:rsidRPr="004920F1">
        <w:rPr>
          <w:rFonts w:asciiTheme="majorHAnsi" w:hAnsiTheme="majorHAnsi" w:cstheme="majorHAnsi"/>
        </w:rPr>
        <w:t>url.defaultZone</w:t>
      </w:r>
      <w:proofErr w:type="gramEnd"/>
      <w:r w:rsidRPr="004920F1">
        <w:rPr>
          <w:rFonts w:asciiTheme="majorHAnsi" w:hAnsiTheme="majorHAnsi" w:cstheme="majorHAnsi"/>
        </w:rPr>
        <w:t>=http://localhost:8761/eureka</w:t>
      </w:r>
    </w:p>
    <w:p w14:paraId="69CA596B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</w:p>
    <w:p w14:paraId="1B733403" w14:textId="29BAB716" w:rsidR="004920F1" w:rsidRPr="004920F1" w:rsidRDefault="004920F1" w:rsidP="004920F1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920F1">
        <w:rPr>
          <w:rFonts w:asciiTheme="majorHAnsi" w:hAnsiTheme="majorHAnsi" w:cstheme="majorHAnsi"/>
          <w:b/>
          <w:bCs/>
          <w:sz w:val="28"/>
          <w:szCs w:val="28"/>
        </w:rPr>
        <w:t xml:space="preserve"> LoanController.java:</w:t>
      </w:r>
    </w:p>
    <w:p w14:paraId="2D9F1AC0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@RestController</w:t>
      </w:r>
    </w:p>
    <w:p w14:paraId="4BD2126A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@RequestMapping("/loans")</w:t>
      </w:r>
    </w:p>
    <w:p w14:paraId="55193E1B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public class </w:t>
      </w:r>
      <w:proofErr w:type="spellStart"/>
      <w:r w:rsidRPr="004920F1">
        <w:rPr>
          <w:rFonts w:asciiTheme="majorHAnsi" w:hAnsiTheme="majorHAnsi" w:cstheme="majorHAnsi"/>
        </w:rPr>
        <w:t>LoanController</w:t>
      </w:r>
      <w:proofErr w:type="spellEnd"/>
      <w:r w:rsidRPr="004920F1">
        <w:rPr>
          <w:rFonts w:asciiTheme="majorHAnsi" w:hAnsiTheme="majorHAnsi" w:cstheme="majorHAnsi"/>
        </w:rPr>
        <w:t xml:space="preserve"> {</w:t>
      </w:r>
    </w:p>
    <w:p w14:paraId="4470643B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@GetMapping("/{number}")</w:t>
      </w:r>
    </w:p>
    <w:p w14:paraId="26C1FDC8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public Map&lt;String, Object&gt; </w:t>
      </w:r>
      <w:proofErr w:type="spellStart"/>
      <w:proofErr w:type="gramStart"/>
      <w:r w:rsidRPr="004920F1">
        <w:rPr>
          <w:rFonts w:asciiTheme="majorHAnsi" w:hAnsiTheme="majorHAnsi" w:cstheme="majorHAnsi"/>
        </w:rPr>
        <w:t>getLoan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gramEnd"/>
      <w:r w:rsidRPr="004920F1">
        <w:rPr>
          <w:rFonts w:asciiTheme="majorHAnsi" w:hAnsiTheme="majorHAnsi" w:cstheme="majorHAnsi"/>
        </w:rPr>
        <w:t>@PathVariable String number) {</w:t>
      </w:r>
    </w:p>
    <w:p w14:paraId="7B31AD08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Map&lt;String, Object&gt; loan = new HashMap&lt;</w:t>
      </w:r>
      <w:proofErr w:type="gramStart"/>
      <w:r w:rsidRPr="004920F1">
        <w:rPr>
          <w:rFonts w:asciiTheme="majorHAnsi" w:hAnsiTheme="majorHAnsi" w:cstheme="majorHAnsi"/>
        </w:rPr>
        <w:t>&gt;(</w:t>
      </w:r>
      <w:proofErr w:type="gramEnd"/>
      <w:r w:rsidRPr="004920F1">
        <w:rPr>
          <w:rFonts w:asciiTheme="majorHAnsi" w:hAnsiTheme="majorHAnsi" w:cstheme="majorHAnsi"/>
        </w:rPr>
        <w:t>);</w:t>
      </w:r>
    </w:p>
    <w:p w14:paraId="3BC801C5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4920F1">
        <w:rPr>
          <w:rFonts w:asciiTheme="majorHAnsi" w:hAnsiTheme="majorHAnsi" w:cstheme="majorHAnsi"/>
        </w:rPr>
        <w:t>loan.put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gramEnd"/>
      <w:r w:rsidRPr="004920F1">
        <w:rPr>
          <w:rFonts w:asciiTheme="majorHAnsi" w:hAnsiTheme="majorHAnsi" w:cstheme="majorHAnsi"/>
        </w:rPr>
        <w:t>"number", number);</w:t>
      </w:r>
    </w:p>
    <w:p w14:paraId="02F8B1C5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4920F1">
        <w:rPr>
          <w:rFonts w:asciiTheme="majorHAnsi" w:hAnsiTheme="majorHAnsi" w:cstheme="majorHAnsi"/>
        </w:rPr>
        <w:t>loan.put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gramEnd"/>
      <w:r w:rsidRPr="004920F1">
        <w:rPr>
          <w:rFonts w:asciiTheme="majorHAnsi" w:hAnsiTheme="majorHAnsi" w:cstheme="majorHAnsi"/>
        </w:rPr>
        <w:t>"type", "car");</w:t>
      </w:r>
    </w:p>
    <w:p w14:paraId="19C885D2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4920F1">
        <w:rPr>
          <w:rFonts w:asciiTheme="majorHAnsi" w:hAnsiTheme="majorHAnsi" w:cstheme="majorHAnsi"/>
        </w:rPr>
        <w:t>loan.put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gramEnd"/>
      <w:r w:rsidRPr="004920F1">
        <w:rPr>
          <w:rFonts w:asciiTheme="majorHAnsi" w:hAnsiTheme="majorHAnsi" w:cstheme="majorHAnsi"/>
        </w:rPr>
        <w:t>"loan", 400000);</w:t>
      </w:r>
    </w:p>
    <w:p w14:paraId="3CC2860F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4920F1">
        <w:rPr>
          <w:rFonts w:asciiTheme="majorHAnsi" w:hAnsiTheme="majorHAnsi" w:cstheme="majorHAnsi"/>
        </w:rPr>
        <w:t>loan.put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gramEnd"/>
      <w:r w:rsidRPr="004920F1">
        <w:rPr>
          <w:rFonts w:asciiTheme="majorHAnsi" w:hAnsiTheme="majorHAnsi" w:cstheme="majorHAnsi"/>
        </w:rPr>
        <w:t>"</w:t>
      </w:r>
      <w:proofErr w:type="spellStart"/>
      <w:r w:rsidRPr="004920F1">
        <w:rPr>
          <w:rFonts w:asciiTheme="majorHAnsi" w:hAnsiTheme="majorHAnsi" w:cstheme="majorHAnsi"/>
        </w:rPr>
        <w:t>emi</w:t>
      </w:r>
      <w:proofErr w:type="spellEnd"/>
      <w:r w:rsidRPr="004920F1">
        <w:rPr>
          <w:rFonts w:asciiTheme="majorHAnsi" w:hAnsiTheme="majorHAnsi" w:cstheme="majorHAnsi"/>
        </w:rPr>
        <w:t>", 3258);</w:t>
      </w:r>
    </w:p>
    <w:p w14:paraId="0D9DC3D8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4920F1">
        <w:rPr>
          <w:rFonts w:asciiTheme="majorHAnsi" w:hAnsiTheme="majorHAnsi" w:cstheme="majorHAnsi"/>
        </w:rPr>
        <w:t>loan.put</w:t>
      </w:r>
      <w:proofErr w:type="spellEnd"/>
      <w:r w:rsidRPr="004920F1">
        <w:rPr>
          <w:rFonts w:asciiTheme="majorHAnsi" w:hAnsiTheme="majorHAnsi" w:cstheme="majorHAnsi"/>
        </w:rPr>
        <w:t>(</w:t>
      </w:r>
      <w:proofErr w:type="gramEnd"/>
      <w:r w:rsidRPr="004920F1">
        <w:rPr>
          <w:rFonts w:asciiTheme="majorHAnsi" w:hAnsiTheme="majorHAnsi" w:cstheme="majorHAnsi"/>
        </w:rPr>
        <w:t>"tenure", 18);</w:t>
      </w:r>
    </w:p>
    <w:p w14:paraId="786EF980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    return loan;</w:t>
      </w:r>
    </w:p>
    <w:p w14:paraId="5466A101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 xml:space="preserve">    }</w:t>
      </w:r>
    </w:p>
    <w:p w14:paraId="3B3D600F" w14:textId="003B86CC" w:rsidR="00685B7D" w:rsidRDefault="004920F1" w:rsidP="004920F1">
      <w:pPr>
        <w:spacing w:line="240" w:lineRule="auto"/>
        <w:rPr>
          <w:rFonts w:asciiTheme="majorHAnsi" w:hAnsiTheme="majorHAnsi" w:cstheme="majorHAnsi"/>
        </w:rPr>
      </w:pPr>
      <w:r w:rsidRPr="004920F1">
        <w:rPr>
          <w:rFonts w:asciiTheme="majorHAnsi" w:hAnsiTheme="majorHAnsi" w:cstheme="majorHAnsi"/>
        </w:rPr>
        <w:t>}</w:t>
      </w:r>
    </w:p>
    <w:p w14:paraId="6B687B1B" w14:textId="77777777" w:rsidR="004920F1" w:rsidRDefault="004920F1" w:rsidP="004920F1">
      <w:pPr>
        <w:spacing w:line="240" w:lineRule="auto"/>
        <w:rPr>
          <w:rFonts w:asciiTheme="majorHAnsi" w:hAnsiTheme="majorHAnsi" w:cstheme="majorHAnsi"/>
        </w:rPr>
      </w:pPr>
    </w:p>
    <w:p w14:paraId="2FB10F88" w14:textId="77777777" w:rsidR="004920F1" w:rsidRDefault="004920F1" w:rsidP="004920F1">
      <w:pPr>
        <w:spacing w:line="240" w:lineRule="auto"/>
        <w:rPr>
          <w:rFonts w:asciiTheme="majorHAnsi" w:hAnsiTheme="majorHAnsi" w:cstheme="majorHAnsi"/>
        </w:rPr>
      </w:pPr>
    </w:p>
    <w:p w14:paraId="3F47A0F7" w14:textId="77777777" w:rsidR="004920F1" w:rsidRPr="004920F1" w:rsidRDefault="004920F1" w:rsidP="004920F1">
      <w:pPr>
        <w:spacing w:line="240" w:lineRule="auto"/>
        <w:rPr>
          <w:rFonts w:asciiTheme="majorHAnsi" w:hAnsiTheme="majorHAnsi" w:cstheme="majorHAnsi"/>
        </w:rPr>
      </w:pPr>
    </w:p>
    <w:p w14:paraId="3C37F0D5" w14:textId="77777777" w:rsidR="000E27B5" w:rsidRPr="004920F1" w:rsidRDefault="00000000" w:rsidP="004920F1">
      <w:pPr>
        <w:pStyle w:val="Heading2"/>
        <w:spacing w:line="240" w:lineRule="auto"/>
        <w:rPr>
          <w:color w:val="000000" w:themeColor="text1"/>
        </w:rPr>
      </w:pPr>
      <w:r w:rsidRPr="004920F1">
        <w:rPr>
          <w:color w:val="000000" w:themeColor="text1"/>
        </w:rPr>
        <w:t>Output:</w:t>
      </w:r>
    </w:p>
    <w:p w14:paraId="491EFF2F" w14:textId="77777777" w:rsidR="000E27B5" w:rsidRDefault="00000000" w:rsidP="004920F1">
      <w:pPr>
        <w:spacing w:line="240" w:lineRule="auto"/>
      </w:pPr>
      <w:r>
        <w:t>URL: http://localhost:8761</w:t>
      </w:r>
    </w:p>
    <w:p w14:paraId="453085D1" w14:textId="77777777" w:rsidR="000E27B5" w:rsidRDefault="00000000">
      <w:r>
        <w:rPr>
          <w:noProof/>
        </w:rPr>
        <w:drawing>
          <wp:inline distT="0" distB="0" distL="0" distR="0" wp14:anchorId="5D3CB925" wp14:editId="7D97B9F9">
            <wp:extent cx="530352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eka_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7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7B7BC4"/>
    <w:multiLevelType w:val="hybridMultilevel"/>
    <w:tmpl w:val="7EFAB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336355">
    <w:abstractNumId w:val="8"/>
  </w:num>
  <w:num w:numId="2" w16cid:durableId="1696426074">
    <w:abstractNumId w:val="6"/>
  </w:num>
  <w:num w:numId="3" w16cid:durableId="173886081">
    <w:abstractNumId w:val="5"/>
  </w:num>
  <w:num w:numId="4" w16cid:durableId="622735180">
    <w:abstractNumId w:val="4"/>
  </w:num>
  <w:num w:numId="5" w16cid:durableId="165367344">
    <w:abstractNumId w:val="7"/>
  </w:num>
  <w:num w:numId="6" w16cid:durableId="663969096">
    <w:abstractNumId w:val="3"/>
  </w:num>
  <w:num w:numId="7" w16cid:durableId="301662876">
    <w:abstractNumId w:val="2"/>
  </w:num>
  <w:num w:numId="8" w16cid:durableId="468479098">
    <w:abstractNumId w:val="1"/>
  </w:num>
  <w:num w:numId="9" w16cid:durableId="334039834">
    <w:abstractNumId w:val="0"/>
  </w:num>
  <w:num w:numId="10" w16cid:durableId="7534723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7B5"/>
    <w:rsid w:val="0015074B"/>
    <w:rsid w:val="0029639D"/>
    <w:rsid w:val="00326F90"/>
    <w:rsid w:val="004920F1"/>
    <w:rsid w:val="004A6277"/>
    <w:rsid w:val="00685B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68275"/>
  <w14:defaultImageDpi w14:val="300"/>
  <w15:docId w15:val="{D6593875-00E3-4983-84E6-98C35F0E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A. Account Microservice</vt:lpstr>
      <vt:lpstr>    Controller Code:</vt:lpstr>
      <vt:lpstr>    Output:</vt:lpstr>
      <vt:lpstr>B. Loan Microservice</vt:lpstr>
      <vt:lpstr>    Controller Code:</vt:lpstr>
      <vt:lpstr>    Output:</vt:lpstr>
      <vt:lpstr>2. Create Eureka Discovery Server and register microservices</vt:lpstr>
      <vt:lpstr>    Output:</vt:lpstr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2</cp:revision>
  <dcterms:created xsi:type="dcterms:W3CDTF">2025-07-20T16:24:00Z</dcterms:created>
  <dcterms:modified xsi:type="dcterms:W3CDTF">2025-07-20T16:24:00Z</dcterms:modified>
  <cp:category/>
</cp:coreProperties>
</file>